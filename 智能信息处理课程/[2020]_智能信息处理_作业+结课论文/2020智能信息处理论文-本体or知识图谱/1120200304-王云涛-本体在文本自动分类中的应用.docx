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pPr>
    </w:p>
    <w:p>
      <w:pPr>
        <w:spacing w:line="231" w:lineRule="exact"/>
      </w:pPr>
    </w:p>
    <w:p>
      <w:pPr>
        <w:spacing w:line="343" w:lineRule="exact"/>
        <w:rPr>
          <w:sz w:val="20"/>
          <w:szCs w:val="20"/>
          <w:lang w:eastAsia="zh-CN"/>
        </w:rPr>
      </w:pPr>
      <w:r>
        <w:rPr>
          <w:rFonts w:ascii="宋体" w:hAnsi="宋体" w:eastAsia="宋体" w:cs="宋体"/>
          <w:sz w:val="30"/>
          <w:szCs w:val="30"/>
          <w:lang w:eastAsia="zh-CN"/>
        </w:rPr>
        <w:t>《智能信息处理》课程考试</w:t>
      </w: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82" w:lineRule="exact"/>
        <w:rPr>
          <w:lang w:eastAsia="zh-CN"/>
        </w:rPr>
      </w:pPr>
    </w:p>
    <w:p>
      <w:pPr>
        <w:spacing w:line="360" w:lineRule="auto"/>
        <w:jc w:val="center"/>
        <w:rPr>
          <w:sz w:val="48"/>
          <w:szCs w:val="48"/>
          <w:lang w:eastAsia="zh-CN"/>
        </w:rPr>
      </w:pPr>
      <w:r>
        <w:rPr>
          <w:rFonts w:hint="eastAsia" w:ascii="宋体" w:hAnsi="宋体" w:eastAsia="宋体" w:cs="宋体"/>
          <w:b/>
          <w:color w:val="000000"/>
          <w:sz w:val="48"/>
          <w:szCs w:val="48"/>
          <w:lang w:eastAsia="zh-CN" w:bidi="ar"/>
        </w:rPr>
        <w:t>本体在文本自动分类中的应用</w:t>
      </w: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200" w:lineRule="exact"/>
        <w:rPr>
          <w:lang w:eastAsia="zh-CN"/>
        </w:rPr>
      </w:pPr>
    </w:p>
    <w:p>
      <w:pPr>
        <w:spacing w:line="304" w:lineRule="exact"/>
        <w:rPr>
          <w:lang w:eastAsia="zh-CN"/>
        </w:rPr>
      </w:pPr>
    </w:p>
    <w:tbl>
      <w:tblPr>
        <w:tblStyle w:val="7"/>
        <w:tblW w:w="0" w:type="auto"/>
        <w:tblInd w:w="1418" w:type="dxa"/>
        <w:tblLayout w:type="fixed"/>
        <w:tblCellMar>
          <w:top w:w="0" w:type="dxa"/>
          <w:left w:w="0" w:type="dxa"/>
          <w:bottom w:w="0" w:type="dxa"/>
          <w:right w:w="0" w:type="dxa"/>
        </w:tblCellMar>
      </w:tblPr>
      <w:tblGrid>
        <w:gridCol w:w="2422"/>
        <w:gridCol w:w="3180"/>
        <w:gridCol w:w="40"/>
      </w:tblGrid>
      <w:tr>
        <w:tblPrEx>
          <w:tblCellMar>
            <w:top w:w="0" w:type="dxa"/>
            <w:left w:w="0" w:type="dxa"/>
            <w:bottom w:w="0" w:type="dxa"/>
            <w:right w:w="0" w:type="dxa"/>
          </w:tblCellMar>
        </w:tblPrEx>
        <w:trPr>
          <w:trHeight w:val="581" w:hRule="atLeast"/>
        </w:trPr>
        <w:tc>
          <w:tcPr>
            <w:tcW w:w="2422" w:type="dxa"/>
            <w:vAlign w:val="bottom"/>
          </w:tcPr>
          <w:p>
            <w:pPr>
              <w:spacing w:line="366" w:lineRule="exact"/>
              <w:rPr>
                <w:sz w:val="20"/>
                <w:szCs w:val="20"/>
              </w:rPr>
            </w:pPr>
            <w:r>
              <w:rPr>
                <w:rFonts w:ascii="宋体" w:hAnsi="宋体" w:eastAsia="宋体" w:cs="宋体"/>
                <w:b/>
                <w:bCs/>
                <w:sz w:val="32"/>
                <w:szCs w:val="32"/>
              </w:rPr>
              <w:t>学</w:t>
            </w:r>
            <w:r>
              <w:rPr>
                <w:rFonts w:hint="eastAsia" w:ascii="宋体" w:hAnsi="宋体" w:eastAsia="宋体" w:cs="宋体"/>
                <w:b/>
                <w:bCs/>
                <w:sz w:val="32"/>
                <w:szCs w:val="32"/>
                <w:lang w:eastAsia="zh-CN"/>
              </w:rPr>
              <w:t xml:space="preserve">       </w:t>
            </w:r>
            <w:r>
              <w:rPr>
                <w:rFonts w:ascii="宋体" w:hAnsi="宋体" w:eastAsia="宋体" w:cs="宋体"/>
                <w:b/>
                <w:bCs/>
                <w:sz w:val="32"/>
                <w:szCs w:val="32"/>
              </w:rPr>
              <w:t>院：</w:t>
            </w:r>
          </w:p>
        </w:tc>
        <w:tc>
          <w:tcPr>
            <w:tcW w:w="3220" w:type="dxa"/>
            <w:gridSpan w:val="2"/>
            <w:tcBorders>
              <w:bottom w:val="single" w:color="auto" w:sz="8" w:space="0"/>
            </w:tcBorders>
            <w:vAlign w:val="bottom"/>
          </w:tcPr>
          <w:p>
            <w:pPr>
              <w:spacing w:line="366" w:lineRule="exact"/>
              <w:jc w:val="center"/>
              <w:rPr>
                <w:sz w:val="20"/>
                <w:szCs w:val="20"/>
              </w:rPr>
            </w:pPr>
            <w:r>
              <w:rPr>
                <w:rFonts w:ascii="宋体" w:hAnsi="宋体" w:eastAsia="宋体" w:cs="宋体"/>
                <w:w w:val="99"/>
                <w:sz w:val="32"/>
                <w:szCs w:val="32"/>
              </w:rPr>
              <w:t>信息科学技术学院</w:t>
            </w:r>
          </w:p>
        </w:tc>
      </w:tr>
      <w:tr>
        <w:tblPrEx>
          <w:tblCellMar>
            <w:top w:w="0" w:type="dxa"/>
            <w:left w:w="0" w:type="dxa"/>
            <w:bottom w:w="0" w:type="dxa"/>
            <w:right w:w="0" w:type="dxa"/>
          </w:tblCellMar>
        </w:tblPrEx>
        <w:trPr>
          <w:trHeight w:val="581" w:hRule="atLeast"/>
        </w:trPr>
        <w:tc>
          <w:tcPr>
            <w:tcW w:w="2422" w:type="dxa"/>
            <w:vAlign w:val="bottom"/>
          </w:tcPr>
          <w:p>
            <w:pPr>
              <w:spacing w:line="366" w:lineRule="exact"/>
              <w:rPr>
                <w:sz w:val="20"/>
                <w:szCs w:val="20"/>
              </w:rPr>
            </w:pPr>
            <w:r>
              <w:rPr>
                <w:rFonts w:ascii="宋体" w:hAnsi="宋体" w:eastAsia="宋体" w:cs="宋体"/>
                <w:b/>
                <w:bCs/>
                <w:sz w:val="32"/>
                <w:szCs w:val="32"/>
              </w:rPr>
              <w:t>专</w:t>
            </w:r>
            <w:r>
              <w:rPr>
                <w:rFonts w:hint="eastAsia" w:ascii="宋体" w:hAnsi="宋体" w:eastAsia="宋体" w:cs="宋体"/>
                <w:b/>
                <w:bCs/>
                <w:sz w:val="32"/>
                <w:szCs w:val="32"/>
                <w:lang w:eastAsia="zh-CN"/>
              </w:rPr>
              <w:t xml:space="preserve">       </w:t>
            </w:r>
            <w:r>
              <w:rPr>
                <w:rFonts w:ascii="宋体" w:hAnsi="宋体" w:eastAsia="宋体" w:cs="宋体"/>
                <w:b/>
                <w:bCs/>
                <w:sz w:val="32"/>
                <w:szCs w:val="32"/>
              </w:rPr>
              <w:t>业：</w:t>
            </w:r>
          </w:p>
        </w:tc>
        <w:tc>
          <w:tcPr>
            <w:tcW w:w="3220" w:type="dxa"/>
            <w:gridSpan w:val="2"/>
            <w:tcBorders>
              <w:bottom w:val="single" w:color="auto" w:sz="8" w:space="0"/>
            </w:tcBorders>
            <w:vAlign w:val="bottom"/>
          </w:tcPr>
          <w:p>
            <w:pPr>
              <w:spacing w:line="366" w:lineRule="exact"/>
              <w:jc w:val="center"/>
              <w:rPr>
                <w:sz w:val="20"/>
                <w:szCs w:val="20"/>
                <w:lang w:eastAsia="zh-CN"/>
              </w:rPr>
            </w:pPr>
            <w:r>
              <w:rPr>
                <w:rFonts w:hint="eastAsia" w:ascii="宋体" w:hAnsi="宋体" w:eastAsia="宋体" w:cs="宋体"/>
                <w:w w:val="99"/>
                <w:sz w:val="32"/>
                <w:szCs w:val="32"/>
                <w:lang w:eastAsia="zh-CN"/>
              </w:rPr>
              <w:t>计算机科学与技术</w:t>
            </w:r>
          </w:p>
        </w:tc>
      </w:tr>
      <w:tr>
        <w:tblPrEx>
          <w:tblCellMar>
            <w:top w:w="0" w:type="dxa"/>
            <w:left w:w="0" w:type="dxa"/>
            <w:bottom w:w="0" w:type="dxa"/>
            <w:right w:w="0" w:type="dxa"/>
          </w:tblCellMar>
        </w:tblPrEx>
        <w:trPr>
          <w:trHeight w:val="581" w:hRule="atLeast"/>
        </w:trPr>
        <w:tc>
          <w:tcPr>
            <w:tcW w:w="2422" w:type="dxa"/>
            <w:vAlign w:val="bottom"/>
          </w:tcPr>
          <w:p>
            <w:pPr>
              <w:spacing w:line="366" w:lineRule="exact"/>
              <w:rPr>
                <w:sz w:val="20"/>
                <w:szCs w:val="20"/>
              </w:rPr>
            </w:pPr>
            <w:r>
              <w:rPr>
                <w:rFonts w:ascii="宋体" w:hAnsi="宋体" w:eastAsia="宋体" w:cs="宋体"/>
                <w:b/>
                <w:bCs/>
                <w:sz w:val="32"/>
                <w:szCs w:val="32"/>
              </w:rPr>
              <w:t>姓</w:t>
            </w:r>
            <w:r>
              <w:rPr>
                <w:rFonts w:hint="eastAsia" w:ascii="宋体" w:hAnsi="宋体" w:eastAsia="宋体" w:cs="宋体"/>
                <w:b/>
                <w:bCs/>
                <w:sz w:val="32"/>
                <w:szCs w:val="32"/>
                <w:lang w:eastAsia="zh-CN"/>
              </w:rPr>
              <w:t xml:space="preserve">       </w:t>
            </w:r>
            <w:r>
              <w:rPr>
                <w:rFonts w:ascii="宋体" w:hAnsi="宋体" w:eastAsia="宋体" w:cs="宋体"/>
                <w:b/>
                <w:bCs/>
                <w:sz w:val="32"/>
                <w:szCs w:val="32"/>
              </w:rPr>
              <w:t>名：</w:t>
            </w:r>
          </w:p>
        </w:tc>
        <w:tc>
          <w:tcPr>
            <w:tcW w:w="3220" w:type="dxa"/>
            <w:gridSpan w:val="2"/>
            <w:tcBorders>
              <w:bottom w:val="single" w:color="auto" w:sz="8" w:space="0"/>
            </w:tcBorders>
            <w:vAlign w:val="bottom"/>
          </w:tcPr>
          <w:p>
            <w:pPr>
              <w:spacing w:line="366" w:lineRule="exact"/>
              <w:jc w:val="center"/>
              <w:rPr>
                <w:sz w:val="20"/>
                <w:szCs w:val="20"/>
              </w:rPr>
            </w:pPr>
            <w:r>
              <w:rPr>
                <w:rFonts w:hint="eastAsia" w:ascii="宋体" w:hAnsi="宋体" w:eastAsia="宋体" w:cs="宋体"/>
                <w:w w:val="99"/>
                <w:sz w:val="32"/>
                <w:szCs w:val="32"/>
                <w:lang w:eastAsia="zh-CN"/>
              </w:rPr>
              <w:t>王云涛</w:t>
            </w:r>
          </w:p>
        </w:tc>
      </w:tr>
      <w:tr>
        <w:tblPrEx>
          <w:tblCellMar>
            <w:top w:w="0" w:type="dxa"/>
            <w:left w:w="0" w:type="dxa"/>
            <w:bottom w:w="0" w:type="dxa"/>
            <w:right w:w="0" w:type="dxa"/>
          </w:tblCellMar>
        </w:tblPrEx>
        <w:trPr>
          <w:trHeight w:val="581" w:hRule="atLeast"/>
        </w:trPr>
        <w:tc>
          <w:tcPr>
            <w:tcW w:w="2422" w:type="dxa"/>
            <w:vAlign w:val="bottom"/>
          </w:tcPr>
          <w:p>
            <w:pPr>
              <w:spacing w:line="366" w:lineRule="exact"/>
              <w:rPr>
                <w:sz w:val="20"/>
                <w:szCs w:val="20"/>
              </w:rPr>
            </w:pPr>
            <w:r>
              <w:rPr>
                <w:rFonts w:ascii="宋体" w:hAnsi="宋体" w:eastAsia="宋体" w:cs="宋体"/>
                <w:b/>
                <w:bCs/>
                <w:sz w:val="32"/>
                <w:szCs w:val="32"/>
              </w:rPr>
              <w:t>学</w:t>
            </w:r>
            <w:r>
              <w:rPr>
                <w:rFonts w:hint="eastAsia" w:ascii="宋体" w:hAnsi="宋体" w:eastAsia="宋体" w:cs="宋体"/>
                <w:b/>
                <w:bCs/>
                <w:sz w:val="32"/>
                <w:szCs w:val="32"/>
                <w:lang w:eastAsia="zh-CN"/>
              </w:rPr>
              <w:t xml:space="preserve">       </w:t>
            </w:r>
            <w:r>
              <w:rPr>
                <w:rFonts w:ascii="宋体" w:hAnsi="宋体" w:eastAsia="宋体" w:cs="宋体"/>
                <w:b/>
                <w:bCs/>
                <w:sz w:val="32"/>
                <w:szCs w:val="32"/>
              </w:rPr>
              <w:t>号：</w:t>
            </w:r>
          </w:p>
        </w:tc>
        <w:tc>
          <w:tcPr>
            <w:tcW w:w="3180" w:type="dxa"/>
            <w:tcBorders>
              <w:bottom w:val="single" w:color="auto" w:sz="8" w:space="0"/>
            </w:tcBorders>
            <w:vAlign w:val="bottom"/>
          </w:tcPr>
          <w:p>
            <w:pPr>
              <w:jc w:val="center"/>
              <w:rPr>
                <w:sz w:val="20"/>
                <w:szCs w:val="20"/>
              </w:rPr>
            </w:pPr>
            <w:r>
              <w:rPr>
                <w:w w:val="98"/>
                <w:sz w:val="32"/>
                <w:szCs w:val="32"/>
              </w:rPr>
              <w:t>1120200304</w:t>
            </w:r>
          </w:p>
        </w:tc>
        <w:tc>
          <w:tcPr>
            <w:tcW w:w="40" w:type="dxa"/>
            <w:vAlign w:val="bottom"/>
          </w:tcPr>
          <w:p/>
        </w:tc>
      </w:tr>
      <w:tr>
        <w:tblPrEx>
          <w:tblCellMar>
            <w:top w:w="0" w:type="dxa"/>
            <w:left w:w="0" w:type="dxa"/>
            <w:bottom w:w="0" w:type="dxa"/>
            <w:right w:w="0" w:type="dxa"/>
          </w:tblCellMar>
        </w:tblPrEx>
        <w:trPr>
          <w:trHeight w:val="581" w:hRule="atLeast"/>
        </w:trPr>
        <w:tc>
          <w:tcPr>
            <w:tcW w:w="2422" w:type="dxa"/>
            <w:vAlign w:val="bottom"/>
          </w:tcPr>
          <w:p>
            <w:pPr>
              <w:spacing w:line="366" w:lineRule="exact"/>
              <w:ind w:right="321"/>
              <w:rPr>
                <w:sz w:val="20"/>
                <w:szCs w:val="20"/>
              </w:rPr>
            </w:pPr>
            <w:r>
              <w:rPr>
                <w:rFonts w:ascii="宋体" w:hAnsi="宋体" w:eastAsia="宋体" w:cs="宋体"/>
                <w:b/>
                <w:bCs/>
                <w:sz w:val="32"/>
                <w:szCs w:val="32"/>
              </w:rPr>
              <w:t>授</w:t>
            </w:r>
            <w:r>
              <w:rPr>
                <w:rFonts w:hint="eastAsia" w:ascii="宋体" w:hAnsi="宋体" w:eastAsia="宋体" w:cs="宋体"/>
                <w:b/>
                <w:bCs/>
                <w:sz w:val="32"/>
                <w:szCs w:val="32"/>
                <w:lang w:eastAsia="zh-CN"/>
              </w:rPr>
              <w:t xml:space="preserve"> </w:t>
            </w:r>
            <w:r>
              <w:rPr>
                <w:rFonts w:ascii="宋体" w:hAnsi="宋体" w:eastAsia="宋体" w:cs="宋体"/>
                <w:b/>
                <w:bCs/>
                <w:sz w:val="32"/>
                <w:szCs w:val="32"/>
              </w:rPr>
              <w:t>课</w:t>
            </w:r>
            <w:r>
              <w:rPr>
                <w:rFonts w:ascii="宋体" w:hAnsi="宋体" w:eastAsia="宋体" w:cs="宋体"/>
                <w:b/>
                <w:bCs/>
                <w:sz w:val="32"/>
                <w:szCs w:val="32"/>
                <w:lang w:eastAsia="zh-CN"/>
              </w:rPr>
              <w:t xml:space="preserve"> </w:t>
            </w:r>
            <w:r>
              <w:rPr>
                <w:rFonts w:ascii="宋体" w:hAnsi="宋体" w:eastAsia="宋体" w:cs="宋体"/>
                <w:b/>
                <w:bCs/>
                <w:sz w:val="32"/>
                <w:szCs w:val="32"/>
              </w:rPr>
              <w:t>老</w:t>
            </w:r>
            <w:r>
              <w:rPr>
                <w:rFonts w:hint="eastAsia" w:ascii="宋体" w:hAnsi="宋体" w:eastAsia="宋体" w:cs="宋体"/>
                <w:b/>
                <w:bCs/>
                <w:sz w:val="32"/>
                <w:szCs w:val="32"/>
                <w:lang w:eastAsia="zh-CN"/>
              </w:rPr>
              <w:t xml:space="preserve"> </w:t>
            </w:r>
            <w:r>
              <w:rPr>
                <w:rFonts w:ascii="宋体" w:hAnsi="宋体" w:eastAsia="宋体" w:cs="宋体"/>
                <w:b/>
                <w:bCs/>
                <w:sz w:val="32"/>
                <w:szCs w:val="32"/>
              </w:rPr>
              <w:t>师：</w:t>
            </w:r>
          </w:p>
        </w:tc>
        <w:tc>
          <w:tcPr>
            <w:tcW w:w="3220" w:type="dxa"/>
            <w:gridSpan w:val="2"/>
            <w:tcBorders>
              <w:bottom w:val="single" w:color="auto" w:sz="4" w:space="0"/>
            </w:tcBorders>
            <w:vAlign w:val="bottom"/>
          </w:tcPr>
          <w:p>
            <w:pPr>
              <w:spacing w:line="366" w:lineRule="exact"/>
              <w:jc w:val="center"/>
              <w:rPr>
                <w:sz w:val="20"/>
                <w:szCs w:val="20"/>
              </w:rPr>
            </w:pPr>
            <w:r>
              <w:rPr>
                <w:rFonts w:ascii="宋体" w:hAnsi="宋体" w:eastAsia="宋体" w:cs="宋体"/>
                <w:w w:val="99"/>
                <w:sz w:val="32"/>
                <w:szCs w:val="32"/>
              </w:rPr>
              <w:t>李冠宇</w:t>
            </w:r>
          </w:p>
        </w:tc>
      </w:tr>
    </w:tbl>
    <w:p>
      <w:pPr>
        <w:spacing w:line="20" w:lineRule="exact"/>
      </w:pPr>
      <w:r>
        <w:drawing>
          <wp:anchor distT="0" distB="0" distL="114300" distR="114300" simplePos="0" relativeHeight="251772928" behindDoc="1" locked="0" layoutInCell="0" allowOverlap="1">
            <wp:simplePos x="0" y="0"/>
            <wp:positionH relativeFrom="column">
              <wp:posOffset>1634490</wp:posOffset>
            </wp:positionH>
            <wp:positionV relativeFrom="paragraph">
              <wp:posOffset>488950</wp:posOffset>
            </wp:positionV>
            <wp:extent cx="2487930" cy="81153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2487930" cy="811530"/>
                    </a:xfrm>
                    <a:prstGeom prst="rect">
                      <a:avLst/>
                    </a:prstGeom>
                    <a:noFill/>
                  </pic:spPr>
                </pic:pic>
              </a:graphicData>
            </a:graphic>
          </wp:anchor>
        </w:drawing>
      </w:r>
    </w:p>
    <w:p>
      <w:pPr>
        <w:spacing w:line="200" w:lineRule="exact"/>
      </w:pPr>
    </w:p>
    <w:p>
      <w:pPr>
        <w:spacing w:line="200" w:lineRule="exact"/>
      </w:pPr>
    </w:p>
    <w:p>
      <w:pPr>
        <w:spacing w:line="200" w:lineRule="exact"/>
      </w:pPr>
    </w:p>
    <w:p>
      <w:pPr>
        <w:spacing w:line="292" w:lineRule="exact"/>
      </w:pPr>
    </w:p>
    <w:p>
      <w:pPr>
        <w:tabs>
          <w:tab w:val="left" w:pos="4680"/>
        </w:tabs>
        <w:spacing w:line="320" w:lineRule="exact"/>
        <w:ind w:left="3040"/>
        <w:rPr>
          <w:sz w:val="20"/>
          <w:szCs w:val="20"/>
        </w:rPr>
      </w:pPr>
      <w:r>
        <w:rPr>
          <w:rFonts w:ascii="宋体" w:hAnsi="宋体" w:eastAsia="宋体" w:cs="宋体"/>
          <w:sz w:val="28"/>
          <w:szCs w:val="28"/>
        </w:rPr>
        <w:t>考核</w:t>
      </w:r>
      <w:r>
        <w:rPr>
          <w:sz w:val="20"/>
          <w:szCs w:val="20"/>
        </w:rPr>
        <w:tab/>
      </w:r>
      <w:r>
        <w:rPr>
          <w:rFonts w:ascii="宋体" w:hAnsi="宋体" w:eastAsia="宋体" w:cs="宋体"/>
          <w:sz w:val="28"/>
          <w:szCs w:val="28"/>
        </w:rPr>
        <w:t>课程成绩</w:t>
      </w:r>
    </w:p>
    <w:p>
      <w:pPr>
        <w:spacing w:line="314" w:lineRule="exact"/>
      </w:pPr>
    </w:p>
    <w:p>
      <w:pPr>
        <w:spacing w:line="320" w:lineRule="exact"/>
        <w:ind w:left="3040"/>
        <w:rPr>
          <w:sz w:val="20"/>
          <w:szCs w:val="20"/>
        </w:rPr>
      </w:pPr>
      <w:r>
        <w:rPr>
          <w:rFonts w:ascii="宋体" w:hAnsi="宋体" w:eastAsia="宋体" w:cs="宋体"/>
          <w:sz w:val="28"/>
          <w:szCs w:val="28"/>
        </w:rPr>
        <w:t>得分</w:t>
      </w: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spacing w:line="183" w:lineRule="exact"/>
        <w:ind w:right="-219"/>
        <w:rPr>
          <w:sz w:val="20"/>
          <w:szCs w:val="20"/>
        </w:rPr>
      </w:pPr>
    </w:p>
    <w:p>
      <w:pPr>
        <w:pStyle w:val="4"/>
        <w:spacing w:before="5"/>
        <w:rPr>
          <w:rFonts w:ascii="Times New Roman"/>
          <w:sz w:val="28"/>
        </w:rPr>
      </w:pPr>
    </w:p>
    <w:p>
      <w:pPr>
        <w:keepNext w:val="0"/>
        <w:keepLines w:val="0"/>
        <w:pageBreakBefore w:val="0"/>
        <w:widowControl/>
        <w:suppressLineNumbers w:val="0"/>
        <w:kinsoku/>
        <w:wordWrap/>
        <w:overflowPunct/>
        <w:topLinePunct w:val="0"/>
        <w:autoSpaceDE w:val="0"/>
        <w:autoSpaceDN w:val="0"/>
        <w:bidi w:val="0"/>
        <w:adjustRightInd/>
        <w:snapToGrid/>
        <w:spacing w:line="360" w:lineRule="auto"/>
        <w:jc w:val="center"/>
        <w:textAlignment w:val="auto"/>
      </w:pPr>
      <w:r>
        <w:rPr>
          <w:rFonts w:hint="eastAsia" w:ascii="宋体" w:hAnsi="宋体" w:eastAsia="宋体" w:cs="宋体"/>
          <w:b/>
          <w:color w:val="000000"/>
          <w:kern w:val="0"/>
          <w:sz w:val="36"/>
          <w:szCs w:val="36"/>
          <w:lang w:val="en-US" w:eastAsia="zh-CN" w:bidi="ar"/>
        </w:rPr>
        <w:t>本体在文本自动分类中的应用</w:t>
      </w:r>
    </w:p>
    <w:p>
      <w:pPr>
        <w:keepNext w:val="0"/>
        <w:keepLines w:val="0"/>
        <w:pageBreakBefore w:val="0"/>
        <w:widowControl/>
        <w:suppressLineNumbers w:val="0"/>
        <w:kinsoku/>
        <w:wordWrap/>
        <w:overflowPunct/>
        <w:topLinePunct w:val="0"/>
        <w:autoSpaceDE w:val="0"/>
        <w:autoSpaceDN w:val="0"/>
        <w:bidi w:val="0"/>
        <w:adjustRightInd/>
        <w:snapToGrid/>
        <w:spacing w:line="360" w:lineRule="auto"/>
        <w:jc w:val="center"/>
        <w:textAlignment w:val="auto"/>
        <w:rPr>
          <w:rFonts w:hint="default" w:eastAsia="宋体"/>
          <w:b/>
          <w:bCs/>
          <w:lang w:val="en-US" w:eastAsia="zh-CN"/>
        </w:rPr>
      </w:pPr>
      <w:r>
        <w:rPr>
          <w:rFonts w:hint="eastAsia"/>
          <w:b/>
          <w:bCs/>
          <w:lang w:val="en-US" w:eastAsia="zh-CN"/>
        </w:rPr>
        <w:t>王云涛</w:t>
      </w:r>
    </w:p>
    <w:p>
      <w:pPr>
        <w:keepNext w:val="0"/>
        <w:keepLines w:val="0"/>
        <w:pageBreakBefore w:val="0"/>
        <w:widowControl/>
        <w:suppressLineNumbers w:val="0"/>
        <w:kinsoku/>
        <w:wordWrap/>
        <w:overflowPunct/>
        <w:topLinePunct w:val="0"/>
        <w:autoSpaceDE w:val="0"/>
        <w:autoSpaceDN w:val="0"/>
        <w:bidi w:val="0"/>
        <w:adjustRightInd/>
        <w:snapToGrid/>
        <w:spacing w:line="360" w:lineRule="auto"/>
        <w:jc w:val="center"/>
        <w:textAlignment w:val="auto"/>
      </w:pPr>
      <w:r>
        <w:rPr>
          <w:rFonts w:hint="eastAsia" w:ascii="宋体" w:hAnsi="宋体" w:eastAsia="宋体" w:cs="宋体"/>
          <w:color w:val="000000"/>
          <w:kern w:val="0"/>
          <w:sz w:val="18"/>
          <w:szCs w:val="18"/>
          <w:lang w:val="en-US" w:eastAsia="zh-CN" w:bidi="ar"/>
        </w:rPr>
        <w:t xml:space="preserve">（大连海事大学信息科学技术学院 大连 </w:t>
      </w:r>
      <w:r>
        <w:rPr>
          <w:rFonts w:ascii="Calibri" w:hAnsi="Calibri" w:eastAsia="宋体" w:cs="Calibri"/>
          <w:color w:val="000000"/>
          <w:kern w:val="0"/>
          <w:sz w:val="18"/>
          <w:szCs w:val="18"/>
          <w:lang w:val="en-US" w:eastAsia="zh-CN" w:bidi="ar"/>
        </w:rPr>
        <w:t>116026</w:t>
      </w:r>
      <w:r>
        <w:rPr>
          <w:rFonts w:hint="eastAsia" w:ascii="宋体" w:hAnsi="宋体" w:eastAsia="宋体" w:cs="宋体"/>
          <w:color w:val="000000"/>
          <w:kern w:val="0"/>
          <w:sz w:val="18"/>
          <w:szCs w:val="18"/>
          <w:lang w:val="en-US" w:eastAsia="zh-CN" w:bidi="ar"/>
        </w:rPr>
        <w:t>）</w:t>
      </w:r>
    </w:p>
    <w:p>
      <w:pPr>
        <w:pStyle w:val="4"/>
        <w:spacing w:before="75" w:line="328" w:lineRule="auto"/>
        <w:ind w:left="140" w:right="269"/>
        <w:jc w:val="both"/>
        <w:rPr>
          <w:b/>
          <w:spacing w:val="5"/>
        </w:rPr>
      </w:pPr>
    </w:p>
    <w:p>
      <w:pPr>
        <w:pStyle w:val="4"/>
        <w:spacing w:before="75" w:line="328" w:lineRule="auto"/>
        <w:ind w:left="140" w:right="269"/>
        <w:jc w:val="both"/>
      </w:pPr>
      <w:r>
        <w:rPr>
          <w:b/>
          <w:spacing w:val="5"/>
        </w:rPr>
        <w:t xml:space="preserve">摘 要 </w:t>
      </w:r>
      <w:r>
        <w:t>随着计算机技术的飞速发展，各领域文本信息呈现爆炸式增长，这使得文本自动分类技术越来越得到青睐。对比传统</w:t>
      </w:r>
      <w:r>
        <w:rPr>
          <w:spacing w:val="-3"/>
        </w:rPr>
        <w:t xml:space="preserve">文本自动分类技术，基于本体的文本自动分类将本体与文本自动分类技术结合，并在此基础上提出了 </w:t>
      </w:r>
      <w:r>
        <w:rPr>
          <w:rFonts w:ascii="Calibri" w:eastAsia="Calibri"/>
        </w:rPr>
        <w:t xml:space="preserve">OOMD </w:t>
      </w:r>
      <w:r>
        <w:rPr>
          <w:spacing w:val="-3"/>
        </w:rPr>
        <w:t>模型。基于本体的构建方法使得文本的语义信息易于掌握，分类的准确度也相应提高。</w:t>
      </w:r>
    </w:p>
    <w:p>
      <w:pPr>
        <w:tabs>
          <w:tab w:val="left" w:pos="2484"/>
        </w:tabs>
        <w:spacing w:before="0" w:line="326" w:lineRule="auto"/>
        <w:ind w:left="140" w:right="6466" w:firstLine="0"/>
        <w:jc w:val="both"/>
        <w:rPr>
          <w:rFonts w:ascii="Times New Roman" w:eastAsia="Times New Roman"/>
          <w:sz w:val="17"/>
        </w:rPr>
      </w:pPr>
      <w:r>
        <w:rPr>
          <w:b/>
          <w:sz w:val="18"/>
        </w:rPr>
        <w:t>关键词</w:t>
      </w:r>
      <w:r>
        <w:rPr>
          <w:b/>
          <w:spacing w:val="18"/>
          <w:sz w:val="18"/>
        </w:rPr>
        <w:t xml:space="preserve"> </w:t>
      </w:r>
      <w:r>
        <w:rPr>
          <w:sz w:val="18"/>
        </w:rPr>
        <w:t>本体，文本自动分类，</w:t>
      </w:r>
      <w:r>
        <w:rPr>
          <w:rFonts w:ascii="Calibri" w:eastAsia="Calibri"/>
          <w:sz w:val="18"/>
        </w:rPr>
        <w:t>OOMD</w:t>
      </w:r>
      <w:r>
        <w:rPr>
          <w:rFonts w:ascii="Calibri" w:eastAsia="Calibri"/>
          <w:spacing w:val="23"/>
          <w:sz w:val="18"/>
        </w:rPr>
        <w:t xml:space="preserve"> </w:t>
      </w:r>
      <w:r>
        <w:rPr>
          <w:sz w:val="18"/>
        </w:rPr>
        <w:t>模型</w:t>
      </w:r>
      <w:r>
        <w:rPr>
          <w:rFonts w:ascii="宋体" w:hAnsi="宋体" w:eastAsia="宋体" w:cs="宋体"/>
          <w:spacing w:val="-3"/>
          <w:sz w:val="18"/>
          <w:szCs w:val="18"/>
          <w:lang w:val="en-US" w:eastAsia="en-US" w:bidi="en-US"/>
        </w:rPr>
        <w:t>中</w:t>
      </w:r>
      <w:r>
        <w:rPr>
          <w:b/>
          <w:sz w:val="18"/>
        </w:rPr>
        <w:t>图法分类号</w:t>
      </w:r>
      <w:r>
        <w:rPr>
          <w:b/>
          <w:spacing w:val="87"/>
          <w:sz w:val="18"/>
        </w:rPr>
        <w:t xml:space="preserve"> </w:t>
      </w:r>
      <w:r>
        <w:rPr>
          <w:rFonts w:ascii="Times New Roman" w:eastAsia="Times New Roman"/>
          <w:sz w:val="17"/>
        </w:rPr>
        <w:t>TP393</w:t>
      </w:r>
      <w:r>
        <w:rPr>
          <w:rFonts w:ascii="Times New Roman" w:eastAsia="Times New Roman"/>
          <w:sz w:val="17"/>
        </w:rPr>
        <w:tab/>
      </w:r>
      <w:r>
        <w:rPr>
          <w:b/>
          <w:sz w:val="18"/>
        </w:rPr>
        <w:t>文献标识码</w:t>
      </w:r>
      <w:r>
        <w:rPr>
          <w:b/>
          <w:spacing w:val="2"/>
          <w:sz w:val="18"/>
        </w:rPr>
        <w:t xml:space="preserve"> </w:t>
      </w:r>
      <w:r>
        <w:rPr>
          <w:rFonts w:ascii="Times New Roman" w:eastAsia="Times New Roman"/>
          <w:sz w:val="17"/>
        </w:rPr>
        <w:t>A</w:t>
      </w:r>
    </w:p>
    <w:p>
      <w:pPr>
        <w:pStyle w:val="4"/>
        <w:spacing w:before="8"/>
        <w:rPr>
          <w:rFonts w:ascii="Times New Roman"/>
          <w:sz w:val="25"/>
        </w:rPr>
      </w:pPr>
    </w:p>
    <w:p>
      <w:pPr>
        <w:pStyle w:val="2"/>
        <w:ind w:left="1729" w:right="1835" w:firstLine="0"/>
        <w:jc w:val="center"/>
      </w:pPr>
      <w:bookmarkStart w:id="0" w:name="Ontology in Automatic Text Classificatio"/>
      <w:bookmarkEnd w:id="0"/>
      <w:r>
        <w:t>Ontology in Automatic Text Classification</w:t>
      </w:r>
    </w:p>
    <w:p>
      <w:pPr>
        <w:pStyle w:val="4"/>
        <w:spacing w:before="66"/>
        <w:ind w:left="1453" w:right="1835"/>
        <w:jc w:val="center"/>
        <w:rPr>
          <w:rFonts w:hint="default" w:ascii="Times New Roman" w:eastAsia="宋体"/>
          <w:lang w:val="en-US" w:eastAsia="zh-CN"/>
        </w:rPr>
      </w:pPr>
      <w:r>
        <w:rPr>
          <w:rFonts w:hint="eastAsia" w:ascii="Times New Roman"/>
          <w:lang w:val="en-US" w:eastAsia="zh-CN"/>
        </w:rPr>
        <w:t>Wang</w:t>
      </w:r>
      <w:r>
        <w:rPr>
          <w:rFonts w:ascii="Times New Roman"/>
        </w:rPr>
        <w:t xml:space="preserve"> </w:t>
      </w:r>
      <w:r>
        <w:rPr>
          <w:rFonts w:hint="eastAsia" w:ascii="Times New Roman"/>
          <w:lang w:val="en-US" w:eastAsia="zh-CN"/>
        </w:rPr>
        <w:t>Yuntao</w:t>
      </w:r>
    </w:p>
    <w:p>
      <w:pPr>
        <w:pStyle w:val="4"/>
        <w:spacing w:before="105"/>
        <w:ind w:left="1735" w:right="1835"/>
        <w:jc w:val="center"/>
        <w:rPr>
          <w:rFonts w:ascii="Times New Roman"/>
        </w:rPr>
      </w:pPr>
      <w:r>
        <w:rPr>
          <w:rFonts w:ascii="Times New Roman"/>
        </w:rPr>
        <w:t>(Information Science and Technology, Dalian Maritime University, Dalian 116026, China)</w:t>
      </w:r>
    </w:p>
    <w:p>
      <w:pPr>
        <w:pStyle w:val="4"/>
        <w:rPr>
          <w:rFonts w:ascii="Times New Roman"/>
          <w:sz w:val="20"/>
        </w:rPr>
      </w:pPr>
    </w:p>
    <w:p>
      <w:pPr>
        <w:pStyle w:val="4"/>
        <w:spacing w:before="5"/>
        <w:rPr>
          <w:rFonts w:ascii="Times New Roman"/>
          <w:sz w:val="16"/>
        </w:rPr>
      </w:pPr>
    </w:p>
    <w:p>
      <w:pPr>
        <w:pStyle w:val="4"/>
        <w:spacing w:line="360" w:lineRule="auto"/>
        <w:ind w:left="140" w:right="244"/>
        <w:jc w:val="both"/>
        <w:rPr>
          <w:rFonts w:ascii="Times New Roman"/>
        </w:rPr>
      </w:pPr>
      <w:r>
        <w:rPr>
          <w:rFonts w:ascii="Times New Roman"/>
          <w:b/>
        </w:rPr>
        <w:t xml:space="preserve">Abstract </w:t>
      </w:r>
      <w:r>
        <w:rPr>
          <w:rFonts w:ascii="Times New Roman"/>
        </w:rPr>
        <w:t>With the rapid development of computer technology ,various fields of text information showing explosive growth, which makes automatic text classification technology more and more popular. Compared to traditional automatic text classification technology, ontology-based automatic text classification combines ontology and the automatic text classification technologies, on which the model OOMD was proposed. Ontology-based construction method makes semantic information of the text easily to grasp, the classification accuracy is also increased</w:t>
      </w:r>
      <w:r>
        <w:rPr>
          <w:rFonts w:ascii="Times New Roman"/>
          <w:spacing w:val="-4"/>
        </w:rPr>
        <w:t xml:space="preserve"> </w:t>
      </w:r>
      <w:r>
        <w:rPr>
          <w:rFonts w:ascii="Times New Roman"/>
        </w:rPr>
        <w:t>accordingly.</w:t>
      </w:r>
    </w:p>
    <w:p>
      <w:pPr>
        <w:pStyle w:val="4"/>
        <w:spacing w:before="8"/>
        <w:ind w:left="140"/>
        <w:jc w:val="both"/>
        <w:rPr>
          <w:rFonts w:ascii="Times New Roman"/>
        </w:rPr>
      </w:pPr>
      <w:r>
        <w:rPr>
          <w:rFonts w:ascii="Times New Roman"/>
          <w:b/>
        </w:rPr>
        <w:t xml:space="preserve">Keywords </w:t>
      </w:r>
      <w:r>
        <w:rPr>
          <w:rFonts w:ascii="Times New Roman"/>
        </w:rPr>
        <w:t>Ontology, Automatic Text Classification,OOMD Model</w:t>
      </w:r>
    </w:p>
    <w:p>
      <w:pPr>
        <w:pStyle w:val="4"/>
        <w:spacing w:before="1"/>
        <w:rPr>
          <w:rFonts w:ascii="Times New Roman"/>
          <w:sz w:val="26"/>
        </w:rPr>
      </w:pPr>
    </w:p>
    <w:p>
      <w:pPr>
        <w:spacing w:after="0"/>
        <w:rPr>
          <w:rFonts w:ascii="Times New Roman"/>
          <w:sz w:val="26"/>
        </w:rPr>
        <w:sectPr>
          <w:type w:val="continuous"/>
          <w:pgSz w:w="11910" w:h="16840"/>
          <w:pgMar w:top="880" w:right="800" w:bottom="280" w:left="940" w:header="720" w:footer="720" w:gutter="0"/>
        </w:sectPr>
      </w:pPr>
    </w:p>
    <w:p>
      <w:pPr>
        <w:pStyle w:val="2"/>
        <w:numPr>
          <w:ilvl w:val="0"/>
          <w:numId w:val="1"/>
        </w:numPr>
        <w:tabs>
          <w:tab w:val="left" w:pos="316"/>
        </w:tabs>
        <w:spacing w:before="67" w:after="0" w:line="240" w:lineRule="auto"/>
        <w:ind w:left="315" w:right="0" w:hanging="176"/>
        <w:jc w:val="left"/>
        <w:rPr>
          <w:rFonts w:hint="eastAsia" w:ascii="宋体" w:eastAsia="宋体"/>
        </w:rPr>
      </w:pPr>
      <w:bookmarkStart w:id="1" w:name="1 引言"/>
      <w:bookmarkEnd w:id="1"/>
      <w:bookmarkStart w:id="2" w:name="1 引言"/>
      <w:bookmarkEnd w:id="2"/>
      <w:r>
        <w:rPr>
          <w:rFonts w:hint="eastAsia" w:ascii="宋体" w:eastAsia="宋体"/>
        </w:rPr>
        <w:t>引言</w:t>
      </w:r>
    </w:p>
    <w:p>
      <w:pPr>
        <w:pStyle w:val="4"/>
        <w:spacing w:before="8"/>
        <w:rPr>
          <w:b/>
          <w:sz w:val="19"/>
        </w:rPr>
      </w:pPr>
    </w:p>
    <w:p>
      <w:pPr>
        <w:pStyle w:val="4"/>
        <w:spacing w:line="328" w:lineRule="auto"/>
        <w:ind w:left="140" w:right="38" w:firstLine="360"/>
        <w:jc w:val="both"/>
      </w:pPr>
      <w:r>
        <w:rPr>
          <w:spacing w:val="-2"/>
        </w:rPr>
        <w:t xml:space="preserve">自 </w:t>
      </w:r>
      <w:r>
        <w:rPr>
          <w:rFonts w:ascii="Calibri" w:eastAsia="Calibri"/>
        </w:rPr>
        <w:t xml:space="preserve">1946 </w:t>
      </w:r>
      <w:r>
        <w:rPr>
          <w:spacing w:val="-1"/>
        </w:rPr>
        <w:t>年第一台计算机诞生以来，计算机技术和信息技</w:t>
      </w:r>
      <w:r>
        <w:t>术以惊人的速度向前发展，进而衍生了互联网技术的应用。</w:t>
      </w:r>
      <w:r>
        <w:rPr>
          <w:rFonts w:ascii="Calibri" w:eastAsia="Calibri"/>
        </w:rPr>
        <w:t xml:space="preserve">1990 </w:t>
      </w:r>
      <w:r>
        <w:rPr>
          <w:spacing w:val="-5"/>
        </w:rPr>
        <w:t>年，</w:t>
      </w:r>
      <w:r>
        <w:rPr>
          <w:rFonts w:ascii="Times New Roman" w:eastAsia="Times New Roman"/>
          <w:color w:val="333333"/>
          <w:spacing w:val="-7"/>
        </w:rPr>
        <w:t xml:space="preserve">Tim </w:t>
      </w:r>
      <w:r>
        <w:rPr>
          <w:rFonts w:ascii="Times New Roman" w:eastAsia="Times New Roman"/>
          <w:color w:val="333333"/>
        </w:rPr>
        <w:t xml:space="preserve">Berners-Lee </w:t>
      </w:r>
      <w:r>
        <w:rPr>
          <w:spacing w:val="-3"/>
        </w:rPr>
        <w:t>发明了万维网，自此人们可以通过</w:t>
      </w:r>
      <w:r>
        <w:rPr>
          <w:spacing w:val="-5"/>
        </w:rPr>
        <w:t>因特网</w:t>
      </w:r>
      <w:r>
        <w:t>（</w:t>
      </w:r>
      <w:r>
        <w:rPr>
          <w:rFonts w:ascii="Times New Roman" w:eastAsia="Times New Roman"/>
        </w:rPr>
        <w:t>Internet</w:t>
      </w:r>
      <w:r>
        <w:t>）</w:t>
      </w:r>
      <w:r>
        <w:rPr>
          <w:spacing w:val="-3"/>
        </w:rPr>
        <w:t>来获得各种信息。互联网技术的应用使得各式各样的信息层出不穷，人们已经逐渐从信息匮乏的时代走入信息过载的时代。信息以网络为载体，存储为文本、图像、音频、视频等。就文本而言，每天各领域产生的文本信</w:t>
      </w:r>
      <w:r>
        <w:rPr>
          <w:spacing w:val="-7"/>
        </w:rPr>
        <w:t xml:space="preserve">息复杂多样。依据 </w:t>
      </w:r>
      <w:r>
        <w:rPr>
          <w:rFonts w:ascii="Calibri" w:eastAsia="Calibri"/>
        </w:rPr>
        <w:t xml:space="preserve">DBLP </w:t>
      </w:r>
      <w:r>
        <w:rPr>
          <w:spacing w:val="-8"/>
        </w:rPr>
        <w:t xml:space="preserve">的统计数据，自 </w:t>
      </w:r>
      <w:r>
        <w:rPr>
          <w:rFonts w:ascii="Calibri" w:eastAsia="Calibri"/>
        </w:rPr>
        <w:t xml:space="preserve">1970 </w:t>
      </w:r>
      <w:r>
        <w:rPr>
          <w:spacing w:val="-19"/>
        </w:rPr>
        <w:t xml:space="preserve">至 </w:t>
      </w:r>
      <w:r>
        <w:rPr>
          <w:rFonts w:ascii="Calibri" w:eastAsia="Calibri"/>
        </w:rPr>
        <w:t xml:space="preserve">2010 </w:t>
      </w:r>
      <w:r>
        <w:t>年这</w:t>
      </w:r>
      <w:r>
        <w:rPr>
          <w:rFonts w:ascii="Calibri" w:eastAsia="Calibri"/>
        </w:rPr>
        <w:t xml:space="preserve">40 </w:t>
      </w:r>
      <w:r>
        <w:rPr>
          <w:spacing w:val="-3"/>
        </w:rPr>
        <w:t xml:space="preserve">年间，每年学者发表的论文数量呈现指数增长，仅 </w:t>
      </w:r>
      <w:r>
        <w:rPr>
          <w:rFonts w:ascii="Calibri" w:eastAsia="Calibri"/>
        </w:rPr>
        <w:t>2010</w:t>
      </w:r>
      <w:r>
        <w:rPr>
          <w:spacing w:val="-9"/>
        </w:rPr>
        <w:t xml:space="preserve">年一年，各领域学者发表的论文竟有 </w:t>
      </w:r>
      <w:r>
        <w:rPr>
          <w:rFonts w:ascii="Calibri" w:eastAsia="Calibri"/>
        </w:rPr>
        <w:t xml:space="preserve">16000 </w:t>
      </w:r>
      <w:r>
        <w:rPr>
          <w:spacing w:val="-5"/>
        </w:rPr>
        <w:t>篇之多。各个领域的文本信息复杂多样并且数量庞大，而对文本信息的处理 又</w:t>
      </w:r>
      <w:r>
        <w:rPr>
          <w:spacing w:val="-6"/>
        </w:rPr>
        <w:t>是挖掘客观规律，做出利于企业发展的决策的必经之路。由此</w:t>
      </w:r>
      <w:r>
        <w:rPr>
          <w:spacing w:val="-8"/>
        </w:rPr>
        <w:t>可见，如何在各类文本信息中寻找满足需求的信息显得尤为重要，这就涉及到对文本进行分类。搜索引擎很难满足不同用户对检索结果精化的要求</w:t>
      </w:r>
      <w:r>
        <w:rPr>
          <w:rFonts w:ascii="Calibri" w:eastAsia="Calibri"/>
          <w:spacing w:val="-8"/>
          <w:position w:val="6"/>
          <w:sz w:val="11"/>
        </w:rPr>
        <w:t>[4]</w:t>
      </w:r>
      <w:r>
        <w:rPr>
          <w:spacing w:val="-8"/>
        </w:rPr>
        <w:t>。分门别类的文本信息更有利于检 索的实现，也更满足网民的需求。</w:t>
      </w:r>
    </w:p>
    <w:p>
      <w:pPr>
        <w:pStyle w:val="4"/>
        <w:spacing w:line="326" w:lineRule="auto"/>
        <w:ind w:left="140" w:right="213" w:firstLine="360"/>
        <w:jc w:val="both"/>
      </w:pPr>
      <w:r>
        <w:pict>
          <v:line id="_x0000_s1026" o:spid="_x0000_s1026" o:spt="20" style="position:absolute;left:0pt;margin-left:53.2pt;margin-top:31.55pt;height:0pt;width:108pt;mso-position-horizontal-relative:page;z-index:251658240;mso-width-relative:page;mso-height-relative:page;" stroked="t" coordsize="21600,21600">
            <v:path arrowok="t"/>
            <v:fill focussize="0,0"/>
            <v:stroke weight="2pt" color="#000000"/>
            <v:imagedata o:title=""/>
            <o:lock v:ext="edit"/>
          </v:line>
        </w:pict>
      </w:r>
      <w:r>
        <w:t>对文本进行有效的管理方法之一就是将它们进行系统的分类</w:t>
      </w:r>
      <w:r>
        <w:rPr>
          <w:rFonts w:ascii="Calibri" w:eastAsia="Calibri"/>
          <w:position w:val="6"/>
          <w:sz w:val="11"/>
        </w:rPr>
        <w:t>[3]</w:t>
      </w:r>
      <w:r>
        <w:t>。文本自动分类（</w:t>
      </w:r>
      <w:r>
        <w:rPr>
          <w:rFonts w:ascii="Times New Roman" w:eastAsia="Times New Roman"/>
        </w:rPr>
        <w:t>Automatic Text Classification</w:t>
      </w:r>
      <w:r>
        <w:t>）的</w:t>
      </w:r>
    </w:p>
    <w:p>
      <w:pPr>
        <w:pStyle w:val="4"/>
        <w:spacing w:before="105" w:line="328" w:lineRule="auto"/>
        <w:ind w:left="140" w:right="99"/>
        <w:jc w:val="both"/>
      </w:pPr>
      <w:r>
        <w:br w:type="column"/>
      </w:r>
      <w:r>
        <w:rPr>
          <w:spacing w:val="-3"/>
        </w:rPr>
        <w:t xml:space="preserve">应用使得文本信息的类别更加清晰化，更对网络上纷繁复杂 </w:t>
      </w:r>
      <w:r>
        <w:rPr>
          <w:spacing w:val="-6"/>
        </w:rPr>
        <w:t>的大量文本信息有了一个基本的分类，使得在检索过程中对 于</w:t>
      </w:r>
      <w:r>
        <w:rPr>
          <w:spacing w:val="-9"/>
        </w:rPr>
        <w:t>目标文档的查找更为容易。目前已有成型的文本自动分类 算法</w:t>
      </w:r>
      <w:r>
        <w:rPr>
          <w:spacing w:val="-10"/>
        </w:rPr>
        <w:t>的出现，这些算法大部分是有监督学习的机器学习算法。或者给定两类或者给定多类，对样本进行训练后进行分类。文本自</w:t>
      </w:r>
      <w:r>
        <w:rPr>
          <w:spacing w:val="-4"/>
        </w:rPr>
        <w:t>动分类技术解决了信息过载的问题，同时也推进了诸 如雅虎</w:t>
      </w:r>
      <w:r>
        <w:rPr>
          <w:spacing w:val="-3"/>
        </w:rPr>
        <w:t>这类以分类目录为核心的推荐系统的产生和发展。</w:t>
      </w:r>
    </w:p>
    <w:p>
      <w:pPr>
        <w:pStyle w:val="4"/>
        <w:keepNext w:val="0"/>
        <w:keepLines w:val="0"/>
        <w:pageBreakBefore w:val="0"/>
        <w:widowControl w:val="0"/>
        <w:kinsoku/>
        <w:wordWrap/>
        <w:overflowPunct/>
        <w:topLinePunct w:val="0"/>
        <w:autoSpaceDE w:val="0"/>
        <w:autoSpaceDN w:val="0"/>
        <w:bidi w:val="0"/>
        <w:adjustRightInd/>
        <w:snapToGrid/>
        <w:spacing w:line="329" w:lineRule="auto"/>
        <w:ind w:left="55" w:leftChars="25" w:right="37" w:rightChars="17" w:firstLine="360" w:firstLineChars="200"/>
        <w:jc w:val="both"/>
        <w:textAlignment w:val="auto"/>
      </w:pPr>
      <w:r>
        <w:t>传统的自动文本分类技术大多针对分类的准确率和查全率，基本上是相似性的匹配算法，并不能满足用户在语义和知识上的需求。本体具有良好的层次概念结构和对逻辑推理的支持，本文采用本体技术构建自动文本分类，很好的解决了分类的语义上的弊端。基于本体的文本自动分类技术的应用，在一定程度上保证了准确率和查全率，同时也对文本的语义进行涵盖，更加适应社会的发展趋势。</w:t>
      </w:r>
    </w:p>
    <w:p>
      <w:pPr>
        <w:pStyle w:val="2"/>
        <w:numPr>
          <w:ilvl w:val="0"/>
          <w:numId w:val="1"/>
        </w:numPr>
        <w:tabs>
          <w:tab w:val="left" w:pos="383"/>
        </w:tabs>
        <w:spacing w:before="0" w:after="0" w:line="280" w:lineRule="exact"/>
        <w:ind w:left="382" w:right="0" w:hanging="243"/>
        <w:jc w:val="left"/>
        <w:rPr>
          <w:rFonts w:hint="eastAsia" w:ascii="宋体" w:eastAsia="宋体"/>
        </w:rPr>
      </w:pPr>
      <w:bookmarkStart w:id="3" w:name="2本体"/>
      <w:bookmarkEnd w:id="3"/>
      <w:bookmarkStart w:id="4" w:name="2本体"/>
      <w:bookmarkEnd w:id="4"/>
      <w:r>
        <w:rPr>
          <w:rFonts w:hint="eastAsia" w:ascii="宋体" w:eastAsia="宋体"/>
        </w:rPr>
        <w:t>本体</w:t>
      </w:r>
    </w:p>
    <w:p>
      <w:pPr>
        <w:pStyle w:val="3"/>
        <w:numPr>
          <w:ilvl w:val="1"/>
          <w:numId w:val="1"/>
        </w:numPr>
        <w:tabs>
          <w:tab w:val="left" w:pos="515"/>
        </w:tabs>
        <w:spacing w:before="17" w:after="0" w:line="240" w:lineRule="auto"/>
        <w:ind w:left="514" w:right="0" w:hanging="375"/>
        <w:jc w:val="left"/>
      </w:pPr>
      <w:bookmarkStart w:id="5" w:name="2.1本体的定义"/>
      <w:bookmarkEnd w:id="5"/>
      <w:bookmarkStart w:id="6" w:name="2.1本体的定义"/>
      <w:bookmarkEnd w:id="6"/>
      <w:r>
        <w:t>本体的定义</w:t>
      </w:r>
    </w:p>
    <w:p>
      <w:pPr>
        <w:pStyle w:val="4"/>
        <w:spacing w:before="61" w:line="328" w:lineRule="auto"/>
        <w:ind w:left="140" w:right="291" w:firstLine="360"/>
        <w:jc w:val="both"/>
      </w:pPr>
      <w:r>
        <w:t>本体（</w:t>
      </w:r>
      <w:r>
        <w:rPr>
          <w:rFonts w:ascii="Times New Roman" w:eastAsia="Times New Roman"/>
        </w:rPr>
        <w:t>Ontology</w:t>
      </w:r>
      <w:r>
        <w:t>）原来是一个哲学观念，本意是指事物</w:t>
      </w:r>
      <w:r>
        <w:rPr>
          <w:spacing w:val="-3"/>
        </w:rPr>
        <w:t xml:space="preserve">的本质。哲学上一般称本体为本体论，是在 </w:t>
      </w:r>
      <w:r>
        <w:rPr>
          <w:rFonts w:ascii="Calibri" w:eastAsia="Calibri"/>
        </w:rPr>
        <w:t xml:space="preserve">17 </w:t>
      </w:r>
      <w:r>
        <w:rPr>
          <w:spacing w:val="-3"/>
        </w:rPr>
        <w:t>世纪由西方</w:t>
      </w:r>
      <w:r>
        <w:rPr>
          <w:spacing w:val="-12"/>
        </w:rPr>
        <w:t xml:space="preserve">哲学家提出的，表示存在及其本质和规律。在以后的发展中， </w:t>
      </w:r>
      <w:r>
        <w:rPr>
          <w:spacing w:val="-4"/>
        </w:rPr>
        <w:t>本体逐渐成为研究实体存在性和实体存在的本质等方面的</w:t>
      </w:r>
    </w:p>
    <w:p>
      <w:pPr>
        <w:spacing w:after="0" w:line="328" w:lineRule="auto"/>
        <w:jc w:val="both"/>
        <w:sectPr>
          <w:type w:val="continuous"/>
          <w:pgSz w:w="11910" w:h="16840"/>
          <w:pgMar w:top="880" w:right="800" w:bottom="280" w:left="940" w:header="720" w:footer="720" w:gutter="0"/>
          <w:cols w:equalWidth="0" w:num="2">
            <w:col w:w="4995" w:space="91"/>
            <w:col w:w="5084"/>
          </w:cols>
        </w:sectPr>
      </w:pPr>
    </w:p>
    <w:p>
      <w:pPr>
        <w:pStyle w:val="4"/>
        <w:spacing w:before="8"/>
        <w:ind w:right="430"/>
        <w:jc w:val="both"/>
        <w:rPr>
          <w:rFonts w:ascii="Calibri"/>
        </w:rPr>
      </w:pPr>
      <w:r>
        <w:rPr>
          <w:rFonts w:ascii="Calibri"/>
        </w:rPr>
        <w:t>. 1.</w:t>
      </w:r>
    </w:p>
    <w:p>
      <w:pPr>
        <w:spacing w:after="0"/>
        <w:jc w:val="right"/>
        <w:rPr>
          <w:rFonts w:ascii="Calibri"/>
        </w:rPr>
        <w:sectPr>
          <w:type w:val="continuous"/>
          <w:pgSz w:w="11910" w:h="16840"/>
          <w:pgMar w:top="880" w:right="800" w:bottom="280" w:left="940" w:header="720" w:footer="720" w:gutter="0"/>
        </w:sectPr>
      </w:pPr>
    </w:p>
    <w:p>
      <w:pPr>
        <w:pStyle w:val="4"/>
        <w:spacing w:before="62" w:line="326" w:lineRule="auto"/>
        <w:ind w:left="140" w:right="150"/>
        <w:jc w:val="both"/>
      </w:pPr>
      <w:r>
        <w:rPr>
          <w:spacing w:val="-4"/>
        </w:rPr>
        <w:t>通用理论。工程学学者将其用来在开发知识系统时用于领域知识的获取，人工智能领域则用其给出构成相关领域词汇的</w:t>
      </w:r>
      <w:r>
        <w:t>基本术语和关系。</w:t>
      </w:r>
    </w:p>
    <w:p>
      <w:pPr>
        <w:pStyle w:val="4"/>
        <w:spacing w:before="5" w:line="328" w:lineRule="auto"/>
        <w:ind w:left="140" w:right="38" w:firstLine="360"/>
        <w:jc w:val="both"/>
      </w:pPr>
      <w:r>
        <w:rPr>
          <w:rFonts w:ascii="Calibri" w:hAnsi="Calibri" w:eastAsia="Calibri"/>
        </w:rPr>
        <w:t>1993</w:t>
      </w:r>
      <w:r>
        <w:rPr>
          <w:rFonts w:ascii="Calibri" w:hAnsi="Calibri" w:eastAsia="Calibri"/>
          <w:spacing w:val="-26"/>
        </w:rPr>
        <w:t xml:space="preserve"> </w:t>
      </w:r>
      <w:r>
        <w:t>年，</w:t>
      </w:r>
      <w:r>
        <w:rPr>
          <w:rFonts w:ascii="Times New Roman" w:hAnsi="Times New Roman" w:eastAsia="Times New Roman"/>
        </w:rPr>
        <w:t>Gruber</w:t>
      </w:r>
      <w:r>
        <w:rPr>
          <w:rFonts w:ascii="Times New Roman" w:hAnsi="Times New Roman" w:eastAsia="Times New Roman"/>
          <w:spacing w:val="-27"/>
        </w:rPr>
        <w:t xml:space="preserve"> </w:t>
      </w:r>
      <w:r>
        <w:rPr>
          <w:spacing w:val="-7"/>
        </w:rPr>
        <w:t>给出本体的定义：“本体是概念模型的明</w:t>
      </w:r>
      <w:r>
        <w:rPr>
          <w:spacing w:val="-19"/>
        </w:rPr>
        <w:t>确的规范说明。”</w:t>
      </w:r>
      <w:r>
        <w:rPr>
          <w:rFonts w:ascii="Calibri" w:hAnsi="Calibri" w:eastAsia="Calibri"/>
          <w:spacing w:val="-5"/>
        </w:rPr>
        <w:t>1997</w:t>
      </w:r>
      <w:r>
        <w:rPr>
          <w:rFonts w:ascii="Calibri" w:hAnsi="Calibri" w:eastAsia="Calibri"/>
          <w:spacing w:val="-3"/>
        </w:rPr>
        <w:t xml:space="preserve"> </w:t>
      </w:r>
      <w:r>
        <w:t>年，</w:t>
      </w:r>
      <w:r>
        <w:rPr>
          <w:rFonts w:ascii="Times New Roman" w:hAnsi="Times New Roman" w:eastAsia="Times New Roman"/>
        </w:rPr>
        <w:t>Borst</w:t>
      </w:r>
      <w:r>
        <w:rPr>
          <w:rFonts w:ascii="Times New Roman" w:hAnsi="Times New Roman" w:eastAsia="Times New Roman"/>
          <w:spacing w:val="1"/>
        </w:rPr>
        <w:t xml:space="preserve"> </w:t>
      </w:r>
      <w:r>
        <w:rPr>
          <w:spacing w:val="-3"/>
        </w:rPr>
        <w:t>对此进行了修改，提出：</w:t>
      </w:r>
      <w:r>
        <w:rPr>
          <w:spacing w:val="-8"/>
        </w:rPr>
        <w:t>“本体是共享概念模型的形式化规范说明。”</w:t>
      </w:r>
      <w:r>
        <w:rPr>
          <w:rFonts w:ascii="Calibri" w:hAnsi="Calibri" w:eastAsia="Calibri"/>
          <w:spacing w:val="-7"/>
        </w:rPr>
        <w:t xml:space="preserve">1998 </w:t>
      </w:r>
      <w:r>
        <w:rPr>
          <w:spacing w:val="-6"/>
        </w:rPr>
        <w:t>年，</w:t>
      </w:r>
      <w:r>
        <w:rPr>
          <w:rFonts w:ascii="Times New Roman" w:hAnsi="Times New Roman" w:eastAsia="Times New Roman"/>
          <w:spacing w:val="-6"/>
        </w:rPr>
        <w:t xml:space="preserve">Studer </w:t>
      </w:r>
      <w:r>
        <w:rPr>
          <w:spacing w:val="-1"/>
        </w:rPr>
        <w:t xml:space="preserve">等对上述两个概念进行了深入的研究，并对其进行了扩充， </w:t>
      </w:r>
      <w:r>
        <w:rPr>
          <w:spacing w:val="-3"/>
        </w:rPr>
        <w:t>认为本体是共享概念模型的明确的形式化规范说明。这个定</w:t>
      </w:r>
      <w:r>
        <w:rPr>
          <w:spacing w:val="-13"/>
        </w:rPr>
        <w:t xml:space="preserve">义包含 </w:t>
      </w:r>
      <w:r>
        <w:rPr>
          <w:rFonts w:ascii="Calibri" w:hAnsi="Calibri" w:eastAsia="Calibri"/>
        </w:rPr>
        <w:t xml:space="preserve">4 </w:t>
      </w:r>
      <w:r>
        <w:t>层含义：概念化、明确化、形式化和共享。</w:t>
      </w:r>
    </w:p>
    <w:p>
      <w:pPr>
        <w:pStyle w:val="4"/>
        <w:spacing w:line="328" w:lineRule="auto"/>
        <w:ind w:left="140" w:right="146" w:firstLine="360"/>
        <w:jc w:val="both"/>
      </w:pPr>
      <w:r>
        <w:rPr>
          <w:spacing w:val="6"/>
        </w:rPr>
        <w:t>概念化是指通过抽象出客观世界中的一些现象的相关</w:t>
      </w:r>
      <w:r>
        <w:rPr>
          <w:spacing w:val="-3"/>
        </w:rPr>
        <w:t>概念得到的蕴含语义结构的概念模型，表达为一组概念、定</w:t>
      </w:r>
      <w:r>
        <w:rPr>
          <w:spacing w:val="-4"/>
        </w:rPr>
        <w:t>义和关系。明确化指使用的概念以及使用这些概念的约束都有明确的定义。形式化指本体能够被计算机所处理。共享指</w:t>
      </w:r>
      <w:r>
        <w:t>本体针对社会范畴而非个体之间的共识。</w:t>
      </w:r>
    </w:p>
    <w:p>
      <w:pPr>
        <w:pStyle w:val="4"/>
        <w:spacing w:line="328" w:lineRule="auto"/>
        <w:ind w:left="140" w:right="148" w:firstLine="360"/>
        <w:jc w:val="both"/>
      </w:pPr>
      <w:r>
        <w:rPr>
          <w:spacing w:val="-4"/>
        </w:rPr>
        <w:t>一般来讲，本体有两个特性：静态性和动态性。静态性是指本体反映的是概念模型，并没有涉及动态的行为。动态性指的是本体服务的对象和内容是不断变化的，针对不同领</w:t>
      </w:r>
      <w:r>
        <w:t>域有不同的本体可以构造出来。</w:t>
      </w:r>
    </w:p>
    <w:p>
      <w:pPr>
        <w:pStyle w:val="3"/>
        <w:numPr>
          <w:ilvl w:val="1"/>
          <w:numId w:val="1"/>
        </w:numPr>
        <w:tabs>
          <w:tab w:val="left" w:pos="515"/>
        </w:tabs>
        <w:spacing w:before="0" w:after="0" w:line="259" w:lineRule="exact"/>
        <w:ind w:left="514" w:right="0" w:hanging="375"/>
        <w:jc w:val="left"/>
      </w:pPr>
      <w:bookmarkStart w:id="7" w:name="2.2本体的分类"/>
      <w:bookmarkEnd w:id="7"/>
      <w:bookmarkStart w:id="8" w:name="2.2本体的分类"/>
      <w:bookmarkEnd w:id="8"/>
      <w:r>
        <w:t>本体的分类</w:t>
      </w:r>
    </w:p>
    <w:p>
      <w:pPr>
        <w:pStyle w:val="4"/>
        <w:spacing w:before="51"/>
        <w:ind w:left="500"/>
      </w:pPr>
      <w:r>
        <w:t>本体的类型分为以下四种。</w:t>
      </w:r>
    </w:p>
    <w:p>
      <w:pPr>
        <w:pStyle w:val="10"/>
        <w:numPr>
          <w:ilvl w:val="2"/>
          <w:numId w:val="1"/>
        </w:numPr>
        <w:tabs>
          <w:tab w:val="left" w:pos="954"/>
        </w:tabs>
        <w:spacing w:before="84" w:after="0" w:line="328" w:lineRule="auto"/>
        <w:ind w:left="140" w:right="141" w:firstLine="360"/>
        <w:jc w:val="both"/>
        <w:rPr>
          <w:sz w:val="16"/>
        </w:rPr>
      </w:pPr>
      <w:r>
        <w:rPr>
          <w:spacing w:val="-6"/>
          <w:sz w:val="18"/>
        </w:rPr>
        <w:t>通用知识本体：从概念的根结点出发来进行抽象。</w:t>
      </w:r>
      <w:r>
        <w:rPr>
          <w:spacing w:val="-9"/>
          <w:sz w:val="18"/>
        </w:rPr>
        <w:t xml:space="preserve">例如 </w:t>
      </w:r>
      <w:r>
        <w:rPr>
          <w:rFonts w:ascii="Times New Roman" w:eastAsia="Times New Roman"/>
          <w:sz w:val="18"/>
        </w:rPr>
        <w:t>ONTOL-MT</w:t>
      </w:r>
      <w:r>
        <w:rPr>
          <w:rFonts w:ascii="Times New Roman" w:eastAsia="Times New Roman"/>
          <w:spacing w:val="21"/>
          <w:sz w:val="18"/>
        </w:rPr>
        <w:t xml:space="preserve"> </w:t>
      </w:r>
      <w:r>
        <w:rPr>
          <w:spacing w:val="-1"/>
          <w:sz w:val="18"/>
        </w:rPr>
        <w:t>这个通用知识本体的初始概念有事物、时</w:t>
      </w:r>
      <w:r>
        <w:rPr>
          <w:spacing w:val="-9"/>
          <w:sz w:val="18"/>
        </w:rPr>
        <w:t xml:space="preserve">间、空间、数量、行为状态和属性共 </w:t>
      </w:r>
      <w:r>
        <w:rPr>
          <w:rFonts w:ascii="Calibri" w:eastAsia="Calibri"/>
          <w:sz w:val="18"/>
        </w:rPr>
        <w:t>6</w:t>
      </w:r>
      <w:r>
        <w:rPr>
          <w:rFonts w:ascii="Calibri" w:eastAsia="Calibri"/>
          <w:spacing w:val="2"/>
          <w:sz w:val="18"/>
        </w:rPr>
        <w:t xml:space="preserve"> </w:t>
      </w:r>
      <w:r>
        <w:rPr>
          <w:sz w:val="18"/>
        </w:rPr>
        <w:t>个下位概念。</w:t>
      </w:r>
    </w:p>
    <w:p>
      <w:pPr>
        <w:pStyle w:val="10"/>
        <w:numPr>
          <w:ilvl w:val="2"/>
          <w:numId w:val="1"/>
        </w:numPr>
        <w:tabs>
          <w:tab w:val="left" w:pos="959"/>
        </w:tabs>
        <w:spacing w:before="0" w:after="0" w:line="328" w:lineRule="auto"/>
        <w:ind w:left="140" w:right="160" w:firstLine="360"/>
        <w:jc w:val="both"/>
        <w:rPr>
          <w:sz w:val="16"/>
        </w:rPr>
      </w:pPr>
      <w:r>
        <w:rPr>
          <w:sz w:val="18"/>
        </w:rPr>
        <w:t>领域知识本体：对领域知识的抽象，概念明确， 容易形式化和共享。</w:t>
      </w:r>
    </w:p>
    <w:p>
      <w:pPr>
        <w:pStyle w:val="10"/>
        <w:numPr>
          <w:ilvl w:val="2"/>
          <w:numId w:val="1"/>
        </w:numPr>
        <w:tabs>
          <w:tab w:val="left" w:pos="959"/>
        </w:tabs>
        <w:spacing w:before="0" w:after="0" w:line="326" w:lineRule="auto"/>
        <w:ind w:left="140" w:right="160" w:firstLine="360"/>
        <w:jc w:val="both"/>
        <w:rPr>
          <w:sz w:val="16"/>
        </w:rPr>
      </w:pPr>
      <w:r>
        <w:rPr>
          <w:sz w:val="18"/>
        </w:rPr>
        <w:t>语言知识本体：一个描述单词和术语之间的概念关系的词表。</w:t>
      </w:r>
    </w:p>
    <w:p>
      <w:pPr>
        <w:pStyle w:val="10"/>
        <w:numPr>
          <w:ilvl w:val="2"/>
          <w:numId w:val="1"/>
        </w:numPr>
        <w:tabs>
          <w:tab w:val="left" w:pos="959"/>
        </w:tabs>
        <w:spacing w:before="5" w:after="0" w:line="326" w:lineRule="auto"/>
        <w:ind w:left="140" w:right="153" w:firstLine="360"/>
        <w:jc w:val="both"/>
        <w:rPr>
          <w:sz w:val="16"/>
        </w:rPr>
      </w:pPr>
      <w:r>
        <w:rPr>
          <w:sz w:val="18"/>
        </w:rPr>
        <w:t>形式知识本体：对概念和术语的分类很严格，要</w:t>
      </w:r>
      <w:r>
        <w:rPr>
          <w:spacing w:val="-4"/>
          <w:sz w:val="18"/>
        </w:rPr>
        <w:t>按一定的原则和标准，明确地定义概念之间的显性和隐性关</w:t>
      </w:r>
      <w:r>
        <w:rPr>
          <w:sz w:val="18"/>
        </w:rPr>
        <w:t>系，明确概念的约束和逻辑联系。</w:t>
      </w:r>
    </w:p>
    <w:p>
      <w:pPr>
        <w:pStyle w:val="2"/>
        <w:numPr>
          <w:ilvl w:val="0"/>
          <w:numId w:val="1"/>
        </w:numPr>
        <w:tabs>
          <w:tab w:val="left" w:pos="383"/>
        </w:tabs>
        <w:spacing w:before="0" w:after="0" w:line="286" w:lineRule="exact"/>
        <w:ind w:left="382" w:right="0" w:hanging="243"/>
        <w:jc w:val="left"/>
        <w:rPr>
          <w:rFonts w:hint="eastAsia" w:ascii="宋体" w:eastAsia="宋体"/>
        </w:rPr>
      </w:pPr>
      <w:bookmarkStart w:id="9" w:name="3文本自动分类方法"/>
      <w:bookmarkEnd w:id="9"/>
      <w:bookmarkStart w:id="10" w:name="3文本自动分类方法"/>
      <w:bookmarkEnd w:id="10"/>
      <w:r>
        <w:rPr>
          <w:rFonts w:hint="eastAsia" w:ascii="宋体" w:eastAsia="宋体"/>
        </w:rPr>
        <w:t>文本自动分类方法</w:t>
      </w:r>
    </w:p>
    <w:p>
      <w:pPr>
        <w:pStyle w:val="4"/>
        <w:spacing w:before="34" w:line="328" w:lineRule="auto"/>
        <w:ind w:left="140" w:right="146" w:firstLine="360"/>
        <w:jc w:val="both"/>
      </w:pPr>
      <w:r>
        <w:rPr>
          <w:spacing w:val="6"/>
        </w:rPr>
        <w:t>自动分类就是用计算机代替人工对文献等对象进行分类</w:t>
      </w:r>
      <w:r>
        <w:rPr>
          <w:rFonts w:ascii="Calibri" w:eastAsia="Calibri"/>
          <w:spacing w:val="6"/>
          <w:position w:val="6"/>
          <w:sz w:val="11"/>
        </w:rPr>
        <w:t>[1]</w:t>
      </w:r>
      <w:r>
        <w:t>。分类算法是一种有监督的学习算法</w:t>
      </w:r>
      <w:r>
        <w:rPr>
          <w:rFonts w:ascii="Calibri" w:eastAsia="Calibri"/>
          <w:position w:val="6"/>
          <w:sz w:val="11"/>
        </w:rPr>
        <w:t>[2]</w:t>
      </w:r>
      <w:r>
        <w:t>。首先设立一组</w:t>
      </w:r>
      <w:r>
        <w:rPr>
          <w:spacing w:val="-4"/>
        </w:rPr>
        <w:t>已经预先分类的文档作为训练集合，对其进行分析得到分类模型，再使用分类模型对待测试样本进行训练。目前，主要</w:t>
      </w:r>
      <w:r>
        <w:rPr>
          <w:spacing w:val="-10"/>
        </w:rPr>
        <w:t>的文本自动分类算法可以分为三类：词匹配法、基于知识工程的方法和统计学习法。</w:t>
      </w:r>
    </w:p>
    <w:p>
      <w:pPr>
        <w:pStyle w:val="10"/>
        <w:numPr>
          <w:ilvl w:val="0"/>
          <w:numId w:val="2"/>
        </w:numPr>
        <w:tabs>
          <w:tab w:val="left" w:pos="959"/>
        </w:tabs>
        <w:spacing w:before="0" w:after="0" w:line="328" w:lineRule="auto"/>
        <w:ind w:left="140" w:right="153" w:firstLine="360"/>
        <w:jc w:val="both"/>
        <w:rPr>
          <w:sz w:val="18"/>
        </w:rPr>
      </w:pPr>
      <w:r>
        <w:rPr>
          <w:sz w:val="18"/>
        </w:rPr>
        <w:t>词匹配法：根据文本中与类别中共同出现的词来</w:t>
      </w:r>
      <w:r>
        <w:rPr>
          <w:spacing w:val="-4"/>
          <w:sz w:val="18"/>
        </w:rPr>
        <w:t>决定该文本属于哪种类别。该分类方法对语境不敏感，无法正确处理在不同的上下文环境中某个词的不同含义，分类的</w:t>
      </w:r>
      <w:r>
        <w:rPr>
          <w:sz w:val="18"/>
        </w:rPr>
        <w:t>准确度也很低。</w:t>
      </w:r>
    </w:p>
    <w:p>
      <w:pPr>
        <w:pStyle w:val="10"/>
        <w:numPr>
          <w:ilvl w:val="0"/>
          <w:numId w:val="2"/>
        </w:numPr>
        <w:tabs>
          <w:tab w:val="left" w:pos="959"/>
        </w:tabs>
        <w:spacing w:before="0" w:after="0" w:line="328" w:lineRule="auto"/>
        <w:ind w:left="140" w:right="38" w:firstLine="360"/>
        <w:jc w:val="left"/>
        <w:rPr>
          <w:sz w:val="18"/>
        </w:rPr>
      </w:pPr>
      <w:r>
        <w:rPr>
          <w:sz w:val="18"/>
        </w:rPr>
        <w:t xml:space="preserve">基于知识工程的方法：该方法依赖于知识工程师 </w:t>
      </w:r>
      <w:r>
        <w:rPr>
          <w:spacing w:val="-5"/>
          <w:sz w:val="18"/>
        </w:rPr>
        <w:t xml:space="preserve">手工编写大量的的推理规则，这些规则通常面向具体的领域， </w:t>
      </w:r>
      <w:r>
        <w:rPr>
          <w:sz w:val="18"/>
        </w:rPr>
        <w:t>当处于不同领域的分类问题时</w:t>
      </w:r>
      <w:r>
        <w:rPr>
          <w:rFonts w:ascii="Calibri" w:eastAsia="Calibri"/>
          <w:sz w:val="18"/>
        </w:rPr>
        <w:t>,</w:t>
      </w:r>
      <w:r>
        <w:rPr>
          <w:sz w:val="18"/>
        </w:rPr>
        <w:t>需要不同领域的知识工程师</w:t>
      </w:r>
    </w:p>
    <w:p>
      <w:pPr>
        <w:pStyle w:val="4"/>
        <w:spacing w:before="62" w:line="326" w:lineRule="auto"/>
        <w:ind w:left="140" w:right="238"/>
        <w:jc w:val="both"/>
      </w:pPr>
      <w:r>
        <w:br w:type="column"/>
      </w:r>
      <w:r>
        <w:rPr>
          <w:spacing w:val="-3"/>
        </w:rPr>
        <w:t>编写不同的推理规则，并且分类质量严重依赖于推理规则的</w:t>
      </w:r>
      <w:r>
        <w:rPr>
          <w:spacing w:val="-8"/>
        </w:rPr>
        <w:t>质量，在实际的分类系统中较少使用基于知识工程的学习法。</w:t>
      </w:r>
    </w:p>
    <w:p>
      <w:pPr>
        <w:pStyle w:val="10"/>
        <w:numPr>
          <w:ilvl w:val="0"/>
          <w:numId w:val="2"/>
        </w:numPr>
        <w:tabs>
          <w:tab w:val="left" w:pos="959"/>
        </w:tabs>
        <w:spacing w:before="4" w:after="0" w:line="328" w:lineRule="auto"/>
        <w:ind w:left="140" w:right="213" w:firstLine="360"/>
        <w:jc w:val="both"/>
        <w:rPr>
          <w:sz w:val="18"/>
        </w:rPr>
      </w:pPr>
      <w:r>
        <w:rPr>
          <w:sz w:val="18"/>
        </w:rPr>
        <w:t xml:space="preserve">统计学习法：基本思路是先搜集一些与待分类的文本属于同一领域的文档作为训练集，并由专家进行分类， </w:t>
      </w:r>
      <w:r>
        <w:rPr>
          <w:spacing w:val="-5"/>
          <w:sz w:val="18"/>
        </w:rPr>
        <w:t>保证分类的准确性，然后分析这些已经分好类的文档，从中</w:t>
      </w:r>
      <w:r>
        <w:rPr>
          <w:spacing w:val="-8"/>
          <w:sz w:val="18"/>
        </w:rPr>
        <w:t>挖掘关键词和类别之间的联系，最后再利用这些学到的知识进行分类，而不是机械地按词进行匹配。这种基于统计的经验学</w:t>
      </w:r>
      <w:r>
        <w:rPr>
          <w:spacing w:val="-10"/>
          <w:sz w:val="18"/>
        </w:rPr>
        <w:t>习法具有良好的理论基础，简单的实现机制以及较好的分类质量，目前实用的分类系统基本上都是采用这种分类方法。</w:t>
      </w:r>
    </w:p>
    <w:p>
      <w:pPr>
        <w:pStyle w:val="4"/>
        <w:spacing w:line="328" w:lineRule="auto"/>
        <w:ind w:left="140" w:right="262" w:firstLine="360"/>
        <w:jc w:val="both"/>
      </w:pPr>
      <w:r>
        <w:rPr>
          <w:spacing w:val="4"/>
        </w:rPr>
        <w:t>根据分类的结果不同</w:t>
      </w:r>
      <w:r>
        <w:rPr>
          <w:rFonts w:ascii="Calibri" w:eastAsia="Calibri"/>
          <w:spacing w:val="7"/>
        </w:rPr>
        <w:t>,</w:t>
      </w:r>
      <w:r>
        <w:rPr>
          <w:spacing w:val="3"/>
        </w:rPr>
        <w:t>基于统计学习法的分类系统又分</w:t>
      </w:r>
      <w:r>
        <w:rPr>
          <w:spacing w:val="12"/>
        </w:rPr>
        <w:t>为：独立二元</w:t>
      </w:r>
      <w:r>
        <w:rPr>
          <w:rFonts w:ascii="Calibri" w:eastAsia="Calibri"/>
        </w:rPr>
        <w:t>(</w:t>
      </w:r>
      <w:r>
        <w:rPr>
          <w:rFonts w:ascii="Times New Roman" w:eastAsia="Times New Roman"/>
        </w:rPr>
        <w:t>Independent Binary</w:t>
      </w:r>
      <w:r>
        <w:rPr>
          <w:rFonts w:ascii="Calibri" w:eastAsia="Calibri"/>
        </w:rPr>
        <w:t>)</w:t>
      </w:r>
      <w:r>
        <w:rPr>
          <w:spacing w:val="2"/>
        </w:rPr>
        <w:t xml:space="preserve">分类系统和 </w:t>
      </w:r>
      <w:r>
        <w:rPr>
          <w:rFonts w:ascii="Calibri" w:eastAsia="Calibri"/>
          <w:i/>
        </w:rPr>
        <w:t xml:space="preserve">m </w:t>
      </w:r>
      <w:r>
        <w:rPr>
          <w:spacing w:val="9"/>
        </w:rPr>
        <w:t>元</w:t>
      </w:r>
      <w:r>
        <w:rPr>
          <w:rFonts w:ascii="Calibri" w:eastAsia="Calibri"/>
        </w:rPr>
        <w:t>(</w:t>
      </w:r>
      <w:r>
        <w:rPr>
          <w:rFonts w:ascii="Times New Roman" w:eastAsia="Times New Roman"/>
        </w:rPr>
        <w:t xml:space="preserve">m-ary) </w:t>
      </w:r>
      <w:r>
        <w:rPr>
          <w:spacing w:val="-3"/>
        </w:rPr>
        <w:t>分类系统。独立二元分类就是给定一篇文档分类系统对每一个分类都进行判断这篇文档是否属于这个类别，其结果只有</w:t>
      </w:r>
      <w:r>
        <w:t xml:space="preserve">两个，要么属于，要么不属于。 </w:t>
      </w:r>
      <w:r>
        <w:rPr>
          <w:rFonts w:ascii="Calibri" w:eastAsia="Calibri"/>
          <w:i/>
        </w:rPr>
        <w:t xml:space="preserve">m </w:t>
      </w:r>
      <w:r>
        <w:t>元分类系统就是给定一</w:t>
      </w:r>
      <w:r>
        <w:rPr>
          <w:spacing w:val="-5"/>
        </w:rPr>
        <w:t>篇文档，计算该文档与每个类别的相似度</w:t>
      </w:r>
      <w:r>
        <w:rPr>
          <w:rFonts w:ascii="Calibri" w:eastAsia="Calibri"/>
          <w:spacing w:val="3"/>
        </w:rPr>
        <w:t>,</w:t>
      </w:r>
      <w:r>
        <w:t>最后按照相似度对</w:t>
      </w:r>
      <w:r>
        <w:rPr>
          <w:spacing w:val="-3"/>
        </w:rPr>
        <w:t xml:space="preserve">类别进行排序。国外当前流行的文本分类方法有 </w:t>
      </w:r>
      <w:r>
        <w:rPr>
          <w:rFonts w:ascii="Times New Roman" w:eastAsia="Times New Roman"/>
        </w:rPr>
        <w:t xml:space="preserve">Rocchio </w:t>
      </w:r>
      <w:r>
        <w:rPr>
          <w:spacing w:val="-11"/>
        </w:rPr>
        <w:t>法</w:t>
      </w:r>
      <w:r>
        <w:rPr>
          <w:spacing w:val="-2"/>
        </w:rPr>
        <w:t>及其变异方法、</w:t>
      </w:r>
      <w:r>
        <w:rPr>
          <w:rFonts w:ascii="Calibri" w:eastAsia="Calibri"/>
        </w:rPr>
        <w:t xml:space="preserve">k </w:t>
      </w:r>
      <w:r>
        <w:rPr>
          <w:spacing w:val="1"/>
        </w:rPr>
        <w:t>近邻法</w:t>
      </w:r>
      <w:r>
        <w:rPr>
          <w:rFonts w:ascii="Calibri" w:eastAsia="Calibri"/>
        </w:rPr>
        <w:t>(kNN)</w:t>
      </w:r>
      <w:r>
        <w:rPr>
          <w:spacing w:val="-3"/>
        </w:rPr>
        <w:t>、决策树、朴素贝叶斯、贝叶</w:t>
      </w:r>
      <w:r>
        <w:rPr>
          <w:spacing w:val="-2"/>
        </w:rPr>
        <w:t>斯网络、支持向量机</w:t>
      </w:r>
      <w:r>
        <w:rPr>
          <w:rFonts w:ascii="Calibri" w:eastAsia="Calibri"/>
        </w:rPr>
        <w:t>(SVM)</w:t>
      </w:r>
      <w:r>
        <w:rPr>
          <w:spacing w:val="2"/>
        </w:rPr>
        <w:t>等方法。对于文本自动分类方法</w:t>
      </w:r>
      <w:r>
        <w:rPr>
          <w:spacing w:val="-9"/>
        </w:rPr>
        <w:t xml:space="preserve">的汇总如图 </w:t>
      </w:r>
      <w:r>
        <w:rPr>
          <w:rFonts w:ascii="Calibri" w:eastAsia="Calibri"/>
        </w:rPr>
        <w:t>1</w:t>
      </w:r>
      <w:r>
        <w:t>。</w:t>
      </w:r>
    </w:p>
    <w:p>
      <w:pPr>
        <w:pStyle w:val="4"/>
        <w:rPr>
          <w:sz w:val="11"/>
        </w:rPr>
      </w:pPr>
      <w:r>
        <w:pict>
          <v:group id="_x0000_s1027" o:spid="_x0000_s1027" o:spt="203" style="position:absolute;left:0pt;margin-left:309.45pt;margin-top:9pt;height:336.35pt;width:238.3pt;mso-position-horizontal-relative:page;mso-wrap-distance-bottom:0pt;mso-wrap-distance-top:0pt;z-index:-251648000;mso-width-relative:page;mso-height-relative:page;" coordorigin="6189,181" coordsize="4766,6727">
            <o:lock v:ext="edit"/>
            <v:shape id="_x0000_s1028" o:spid="_x0000_s1028" style="position:absolute;left:7549;top:2930;height:1521;width:2560;" fillcolor="#000000" filled="t" stroked="f" coordorigin="7549,2930" coordsize="2560,1521" path="m7559,4380l7549,4371,8801,2930,8806,2934,8801,2939,8806,2944,7559,4380xm10099,4451l8806,2944,8811,2939,8806,2934,8811,2930,10109,4442,10099,4451xm8806,2944l8801,2939,8806,2934,8811,2939,8806,2944xe">
              <v:path arrowok="t"/>
              <v:fill on="t" focussize="0,0"/>
              <v:stroke on="f"/>
              <v:imagedata o:title=""/>
              <o:lock v:ext="edit"/>
            </v:shape>
            <v:shape id="_x0000_s1029" o:spid="_x0000_s1029" style="position:absolute;left:9603;top:4429;height:574;width:993;" fillcolor="#000000" filled="t" stroked="f" coordorigin="9604,4429" coordsize="993,574" path="m10596,5002l9604,5002,9604,4429,10596,4429,10596,4446,9638,4446,9621,4463,9638,4463,9638,4968,9621,4968,9638,4985,10596,4985,10596,5002xm9638,4463l9621,4463,9638,4446,9638,4463xm10562,4463l9638,4463,9638,4446,10562,4446,10562,4463xm10562,4985l10562,4446,10579,4463,10596,4463,10596,4968,10579,4968,10562,4985xm10596,4463l10579,4463,10562,4446,10596,4446,10596,4463xm9638,4985l9621,4968,9638,4968,9638,4985xm10562,4985l9638,4985,9638,4968,10562,4968,10562,4985xm10596,4985l10562,4985,10579,4968,10596,4968,10596,4985xe">
              <v:path arrowok="t"/>
              <v:fill on="t" focussize="0,0"/>
              <v:stroke on="f"/>
              <v:imagedata o:title=""/>
              <o:lock v:ext="edit"/>
            </v:shape>
            <v:shape id="_x0000_s1030" o:spid="_x0000_s1030" style="position:absolute;left:7053;top:4359;height:574;width:993;" fillcolor="#000000" filled="t" stroked="f" coordorigin="7054,4359" coordsize="993,574" path="m8046,4932l7054,4932,7054,4359,8046,4359,8046,4376,7088,4376,7071,4393,7088,4393,7088,4898,7071,4898,7088,4915,8046,4915,8046,4932xm7088,4393l7071,4393,7088,4376,7088,4393xm8012,4393l7088,4393,7088,4376,8012,4376,8012,4393xm8012,4915l8012,4376,8029,4393,8046,4393,8046,4898,8029,4898,8012,4915xm8046,4393l8029,4393,8012,4376,8046,4376,8046,4393xm7088,4915l7071,4898,7088,4898,7088,4915xm8012,4915l7088,4915,7088,4898,8012,4898,8012,4915xm8046,4915l8012,4915,8029,4898,8046,4898,8046,4915xe">
              <v:path arrowok="t"/>
              <v:fill on="t" focussize="0,0"/>
              <v:stroke on="f"/>
              <v:imagedata o:title=""/>
              <o:lock v:ext="edit"/>
            </v:shape>
            <v:shape id="_x0000_s1031" o:spid="_x0000_s1031" style="position:absolute;left:6381;top:4989;height:1387;width:1178;" fillcolor="#000000" filled="t" stroked="f" coordorigin="6381,4990" coordsize="1178,1387" path="m6391,6376l6381,6369,7549,4990,7559,4997,6391,6376xe">
              <v:path arrowok="t"/>
              <v:fill on="t" focussize="0,0"/>
              <v:stroke on="f"/>
              <v:imagedata o:title=""/>
              <o:lock v:ext="edit"/>
            </v:shape>
            <v:shape id="_x0000_s1032" o:spid="_x0000_s1032" style="position:absolute;left:6900;top:4990;height:1385;width:659;" fillcolor="#000000" filled="t" stroked="f" coordorigin="6901,4991" coordsize="659,1385" path="m6911,6375l6901,6370,7549,4991,7559,4996,6911,6375xe">
              <v:path arrowok="t"/>
              <v:fill on="t" focussize="0,0"/>
              <v:stroke on="f"/>
              <v:imagedata o:title=""/>
              <o:lock v:ext="edit"/>
            </v:shape>
            <v:shape id="_x0000_s1033" o:spid="_x0000_s1033" style="position:absolute;left:7401;top:4992;height:1381;width:159;" fillcolor="#000000" filled="t" stroked="f" coordorigin="7401,4993" coordsize="159,1381" path="m7413,6373l7401,6372,7548,4993,7560,4994,7413,6373xe">
              <v:path arrowok="t"/>
              <v:fill on="t" focussize="0,0"/>
              <v:stroke on="f"/>
              <v:imagedata o:title=""/>
              <o:lock v:ext="edit"/>
            </v:shape>
            <v:shape id="_x0000_s1034" o:spid="_x0000_s1034" style="position:absolute;left:7548;top:4992;height:1382;width:326;" fillcolor="#000000" filled="t" stroked="f" coordorigin="7548,4992" coordsize="326,1382" path="m7862,6374l7548,4995,7560,4992,7874,6371,7862,6374xe">
              <v:path arrowok="t"/>
              <v:fill on="t" focussize="0,0"/>
              <v:stroke on="f"/>
              <v:imagedata o:title=""/>
              <o:lock v:ext="edit"/>
            </v:shape>
            <v:shape id="_x0000_s1035" o:spid="_x0000_s1035" style="position:absolute;left:7548;top:4990;height:1386;width:818;" fillcolor="#000000" filled="t" stroked="f" coordorigin="7549,4990" coordsize="818,1386" path="m8356,6375l7549,4996,7559,4990,8366,6369,8356,6375xe">
              <v:path arrowok="t"/>
              <v:fill on="t" focussize="0,0"/>
              <v:stroke on="f"/>
              <v:imagedata o:title=""/>
              <o:lock v:ext="edit"/>
            </v:shape>
            <v:shape id="_x0000_s1036" o:spid="_x0000_s1036" style="position:absolute;left:7549;top:4989;height:1370;width:1324;" fillcolor="#000000" filled="t" stroked="f" coordorigin="7549,4989" coordsize="1324,1370" path="m8864,6359l7549,4998,7558,4989,8873,6350,8864,6359xe">
              <v:path arrowok="t"/>
              <v:fill on="t" focussize="0,0"/>
              <v:stroke on="f"/>
              <v:imagedata o:title=""/>
              <o:lock v:ext="edit"/>
            </v:shape>
            <v:shape id="_x0000_s1037" o:spid="_x0000_s1037" style="position:absolute;left:8703;top:6340;height:550;width:322;" fillcolor="#000000" filled="t" stroked="f" coordorigin="8703,6341" coordsize="322,550" path="m9025,6890l8703,6890,8703,6341,9025,6341,9025,6354,8731,6354,8717,6368,8731,6368,8731,6863,8717,6863,8731,6876,9025,6876,9025,6890xm8731,6368l8717,6368,8731,6354,8731,6368xm8997,6368l8731,6368,8731,6354,8997,6354,8997,6368xm8997,6876l8997,6354,9011,6368,9025,6368,9025,6863,9011,6863,8997,6876xm9025,6368l9011,6368,8997,6354,9025,6354,9025,6368xm8731,6876l8717,6863,8731,6863,8731,6876xm8997,6876l8731,6876,8731,6863,8997,6863,8997,6876xm9025,6876l8997,6876,9011,6863,9025,6863,9025,6876xe">
              <v:path arrowok="t"/>
              <v:fill on="t" focussize="0,0"/>
              <v:stroke on="f"/>
              <v:imagedata o:title=""/>
              <o:lock v:ext="edit"/>
            </v:shape>
            <v:shape id="_x0000_s1038" o:spid="_x0000_s1038" style="position:absolute;left:8146;top:6356;height:552;width:419;" fillcolor="#000000" filled="t" stroked="f" coordorigin="8147,6356" coordsize="419,552" path="m8565,6907l8147,6907,8147,6356,8565,6356,8565,6371,8177,6371,8162,6386,8177,6386,8177,6877,8162,6877,8177,6892,8565,6892,8565,6907xm8177,6386l8162,6386,8177,6371,8177,6386xm8535,6386l8177,6386,8177,6371,8535,6371,8535,6386xm8535,6892l8535,6371,8550,6386,8565,6386,8565,6877,8550,6877,8535,6892xm8565,6386l8550,6386,8535,6371,8565,6371,8565,6386xm8177,6892l8162,6877,8177,6877,8177,6892xm8535,6892l8177,6892,8177,6877,8535,6877,8535,6892xm8565,6892l8535,6892,8550,6877,8565,6877,8565,6892xe">
              <v:path arrowok="t"/>
              <v:fill on="t" focussize="0,0"/>
              <v:stroke on="f"/>
              <v:imagedata o:title=""/>
              <o:lock v:ext="edit"/>
            </v:shape>
            <v:shape id="_x0000_s1039" o:spid="_x0000_s1039" style="position:absolute;left:7688;top:6357;height:550;width:347;" fillcolor="#000000" filled="t" stroked="f" coordorigin="7689,6357" coordsize="347,550" path="m8035,6907l7689,6907,7689,6357,8035,6357,8035,6371,7717,6371,7703,6386,7717,6386,7717,6878,7703,6878,7717,6892,8035,6892,8035,6907xm7717,6386l7703,6386,7717,6371,7717,6386xm8007,6386l7717,6386,7717,6371,8007,6371,8007,6386xm8007,6892l8007,6371,8021,6386,8035,6386,8035,6878,8021,6878,8007,6892xm8035,6386l8021,6386,8007,6371,8035,6371,8035,6386xm7717,6892l7703,6878,7717,6878,7717,6892xm8007,6892l7717,6892,7717,6878,8007,6878,8007,6892xm8035,6892l8007,6892,8021,6878,8035,6878,8035,6892xe">
              <v:path arrowok="t"/>
              <v:fill on="t" focussize="0,0"/>
              <v:stroke on="f"/>
              <v:imagedata o:title=""/>
              <o:lock v:ext="edit"/>
            </v:shape>
            <v:shape id="_x0000_s1040" o:spid="_x0000_s1040" style="position:absolute;left:7228;top:6357;height:550;width:347;" fillcolor="#000000" filled="t" stroked="f" coordorigin="7229,6357" coordsize="347,550" path="m7575,6907l7229,6907,7229,6357,7575,6357,7575,6371,7257,6371,7243,6386,7257,6386,7257,6878,7243,6878,7257,6892,7575,6892,7575,6907xm7257,6386l7243,6386,7257,6371,7257,6386xm7547,6386l7257,6386,7257,6371,7547,6371,7547,6386xm7547,6892l7547,6371,7561,6386,7575,6386,7575,6878,7561,6878,7547,6892xm7575,6386l7561,6386,7547,6371,7575,6371,7575,6386xm7257,6892l7243,6878,7257,6878,7257,6892xm7547,6892l7257,6892,7257,6878,7547,6878,7547,6892xm7575,6892l7547,6892,7561,6878,7575,6878,7575,6892xe">
              <v:path arrowok="t"/>
              <v:fill on="t" focussize="0,0"/>
              <v:stroke on="f"/>
              <v:imagedata o:title=""/>
              <o:lock v:ext="edit"/>
            </v:shape>
            <v:shape id="_x0000_s1041" o:spid="_x0000_s1041" style="position:absolute;left:6711;top:6356;height:551;width:378;" fillcolor="#000000" filled="t" stroked="f" coordorigin="6711,6357" coordsize="378,551" path="m7089,6907l6711,6907,6711,6357,7089,6357,7089,6371,6741,6371,6726,6386,6741,6386,6741,6878,6726,6878,6741,6892,7089,6892,7089,6907xm6741,6386l6726,6386,6741,6371,6741,6386xm7059,6386l6741,6386,6741,6371,7059,6371,7059,6386xm7059,6892l7059,6371,7074,6386,7089,6386,7089,6878,7074,6878,7059,6892xm7089,6386l7074,6386,7059,6371,7089,6371,7089,6386xm6741,6892l6726,6878,6741,6878,6741,6892xm7059,6892l6741,6892,6741,6878,7059,6878,7059,6892xm7089,6892l7059,6892,7074,6878,7089,6878,7089,6892xe">
              <v:path arrowok="t"/>
              <v:fill on="t" focussize="0,0"/>
              <v:stroke on="f"/>
              <v:imagedata o:title=""/>
              <o:lock v:ext="edit"/>
            </v:shape>
            <v:shape id="_x0000_s1042" o:spid="_x0000_s1042" style="position:absolute;left:6189;top:6356;height:551;width:385;" fillcolor="#000000" filled="t" stroked="f" coordorigin="6189,6357" coordsize="385,551" path="m6574,6907l6189,6907,6189,6357,6574,6357,6574,6371,6219,6371,6204,6386,6219,6386,6219,6878,6204,6878,6219,6892,6574,6892,6574,6907xm6219,6386l6204,6386,6219,6371,6219,6386xm6544,6386l6219,6386,6219,6371,6544,6371,6544,6386xm6544,6892l6544,6371,6559,6386,6574,6386,6574,6878,6559,6878,6544,6892xm6574,6386l6559,6386,6544,6371,6574,6371,6574,6386xm6219,6892l6204,6878,6219,6878,6219,6892xm6544,6892l6219,6892,6219,6878,6544,6878,6544,6892xm6574,6892l6544,6892,6559,6878,6574,6878,6574,6892xe">
              <v:path arrowok="t"/>
              <v:fill on="t" focussize="0,0"/>
              <v:stroke on="f"/>
              <v:imagedata o:title=""/>
              <o:lock v:ext="edit"/>
            </v:shape>
            <v:shape id="_x0000_s1043" o:spid="_x0000_s1043" style="position:absolute;left:9465;top:5061;height:1315;width:645;" fillcolor="#000000" filled="t" stroked="f" coordorigin="9466,5062" coordsize="645,1315" path="m9476,6376l9466,6371,10100,5062,10110,5067,9476,6376xe">
              <v:path arrowok="t"/>
              <v:fill on="t" focussize="0,0"/>
              <v:stroke on="f"/>
              <v:imagedata o:title=""/>
              <o:lock v:ext="edit"/>
            </v:shape>
            <v:line id="_x0000_s1044" o:spid="_x0000_s1044" o:spt="20" style="position:absolute;left:10105;top:5064;height:1291;width:0;" stroked="t" coordsize="21600,21600">
              <v:path arrowok="t"/>
              <v:fill focussize="0,0"/>
              <v:stroke weight="0.6pt" color="#000000"/>
              <v:imagedata o:title=""/>
              <o:lock v:ext="edit"/>
            </v:line>
            <v:shape id="_x0000_s1045" o:spid="_x0000_s1045" style="position:absolute;left:10099;top:5061;height:1279;width:678;" fillcolor="#000000" filled="t" stroked="f" coordorigin="10100,5062" coordsize="678,1279" path="m10767,6340l10100,5067,10110,5062,10777,6335,10767,6340xe">
              <v:path arrowok="t"/>
              <v:fill on="t" focussize="0,0"/>
              <v:stroke on="f"/>
              <v:imagedata o:title=""/>
              <o:lock v:ext="edit"/>
            </v:shape>
            <v:shape id="_x0000_s1046" o:spid="_x0000_s1046" style="position:absolute;left:9940;top:6341;height:550;width:323;" fillcolor="#000000" filled="t" stroked="f" coordorigin="9940,6342" coordsize="323,550" path="m10263,6891l9940,6891,9940,6342,10263,6342,10263,6355,9968,6355,9954,6369,9968,6369,9968,6864,9954,6864,9968,6877,10263,6877,10263,6891xm9968,6369l9954,6369,9968,6355,9968,6369xm10235,6369l9968,6369,9968,6355,10235,6355,10235,6369xm10235,6877l10235,6355,10249,6369,10263,6369,10263,6864,10249,6864,10235,6877xm10263,6369l10249,6369,10235,6355,10263,6355,10263,6369xm9968,6877l9954,6864,9968,6864,9968,6877xm10235,6877l9968,6877,9968,6864,10235,6864,10235,6877xm10263,6877l10235,6877,10249,6864,10263,6864,10263,6877xe">
              <v:path arrowok="t"/>
              <v:fill on="t" focussize="0,0"/>
              <v:stroke on="f"/>
              <v:imagedata o:title=""/>
              <o:lock v:ext="edit"/>
            </v:shape>
            <v:shape id="_x0000_s1047" o:spid="_x0000_s1047" style="position:absolute;left:9299;top:6358;height:550;width:334;" fillcolor="#000000" filled="t" stroked="f" coordorigin="9300,6358" coordsize="334,550" path="m9633,6907l9300,6907,9300,6358,9633,6358,9633,6372,9328,6372,9314,6386,9328,6386,9328,6879,9314,6879,9328,6893,9633,6893,9633,6907xm9328,6386l9314,6386,9328,6372,9328,6386xm9605,6386l9328,6386,9328,6372,9605,6372,9605,6386xm9605,6893l9605,6372,9619,6386,9633,6386,9633,6879,9619,6879,9605,6893xm9633,6386l9619,6386,9605,6372,9633,6372,9633,6386xm9328,6893l9314,6879,9328,6879,9328,6893xm9605,6893l9328,6893,9328,6879,9605,6879,9605,6893xm9633,6893l9605,6893,9619,6879,9633,6879,9633,6893xe">
              <v:path arrowok="t"/>
              <v:fill on="t" focussize="0,0"/>
              <v:stroke on="f"/>
              <v:imagedata o:title=""/>
              <o:lock v:ext="edit"/>
            </v:shape>
            <v:shape id="_x0000_s1048" o:spid="_x0000_s1048" style="position:absolute;left:10579;top:6322;height:552;width:376;" fillcolor="#000000" filled="t" stroked="f" coordorigin="10579,6323" coordsize="376,552" path="m10955,6874l10579,6874,10579,6323,10955,6323,10955,6337,10609,6337,10594,6352,10609,6352,10609,6845,10594,6845,10609,6859,10955,6859,10955,6874xm10609,6352l10594,6352,10609,6337,10609,6352xm10925,6352l10609,6352,10609,6337,10925,6337,10925,6352xm10925,6859l10925,6337,10940,6352,10955,6352,10955,6845,10940,6845,10925,6859xm10955,6352l10940,6352,10925,6337,10955,6337,10955,6352xm10609,6859l10594,6845,10609,6845,10609,6859xm10925,6859l10609,6859,10609,6845,10925,6845,10925,6859xm10955,6859l10925,6859,10940,6845,10955,6845,10955,6859xe">
              <v:path arrowok="t"/>
              <v:fill on="t" focussize="0,0"/>
              <v:stroke on="f"/>
              <v:imagedata o:title=""/>
              <o:lock v:ext="edit"/>
            </v:shape>
            <v:shape id="_x0000_s1049" o:spid="_x0000_s1049" style="position:absolute;left:8306;top:180;height:714;width:991;" fillcolor="#000000" filled="t" stroked="f" coordorigin="8306,181" coordsize="991,714" path="m9297,894l8306,894,8306,181,9297,181,9297,197,8340,197,8323,214,8340,214,8340,861,8323,861,8340,877,9297,877,9297,894xm8340,214l8323,214,8340,197,8340,214xm9263,214l8340,214,8340,197,9263,197,9263,214xm9263,877l9263,197,9280,214,9297,214,9297,861,9280,861,9263,877xm9297,214l9280,214,9263,197,9297,197,9297,214xm8340,877l8323,861,8340,861,8340,877xm9263,877l8340,877,8340,861,9263,861,9263,877xm9297,877l9263,877,9280,861,9297,861,9297,877xe">
              <v:path arrowok="t"/>
              <v:fill on="t" focussize="0,0"/>
              <v:stroke on="f"/>
              <v:imagedata o:title=""/>
              <o:lock v:ext="edit"/>
            </v:shape>
            <v:shape id="_x0000_s1050" o:spid="_x0000_s1050" style="position:absolute;left:7288;top:857;height:1381;width:3097;" fillcolor="#000000" filled="t" stroked="f" coordorigin="7289,858" coordsize="3097,1381" path="m8813,877l8806,871,8810,867,8806,862,8810,858,8816,862,8813,862,8813,877xm7297,2238l7289,2229,8802,858,8806,862,8801,862,8801,876,7297,2238xm8801,876l8801,862,8806,862,8802,867,8806,871,8801,876xm10377,2238l8813,877,8813,862,8816,862,10385,2229,10377,2238xm8806,871l8802,867,8806,862,8810,867,8806,871xm8813,2233l8801,2233,8801,876,8806,871,8813,877,8813,2233xe">
              <v:path arrowok="t"/>
              <v:fill on="t" focussize="0,0"/>
              <v:stroke on="f"/>
              <v:imagedata o:title=""/>
              <o:lock v:ext="edit"/>
            </v:shape>
            <v:shape id="_x0000_s1051" o:spid="_x0000_s1051" style="position:absolute;left:8306;top:2215;height:714;width:991;" fillcolor="#000000" filled="t" stroked="f" coordorigin="8306,2216" coordsize="991,714" path="m9297,2929l8306,2929,8306,2216,9297,2216,9297,2232,8340,2232,8323,2249,8340,2249,8340,2896,8323,2896,8340,2912,9297,2912,9297,2929xm8340,2249l8323,2249,8340,2232,8340,2249xm9263,2249l8340,2249,8340,2232,9263,2232,9263,2249xm9263,2912l9263,2232,9280,2249,9297,2249,9297,2896,9280,2896,9263,2912xm9297,2249l9280,2249,9263,2232,9297,2232,9297,2249xm8340,2912l8323,2896,8340,2896,8340,2912xm9263,2912l8340,2912,8340,2896,9263,2896,9263,2912xm9297,2912l9263,2912,9280,2896,9297,2896,9297,2912xe">
              <v:path arrowok="t"/>
              <v:fill on="t" focussize="0,0"/>
              <v:stroke on="f"/>
              <v:imagedata o:title=""/>
              <o:lock v:ext="edit"/>
            </v:shape>
            <v:shape id="_x0000_s1052" o:spid="_x0000_s1052" style="position:absolute;left:9880;top:2215;height:714;width:992;" fillcolor="#000000" filled="t" stroked="f" coordorigin="9880,2216" coordsize="992,714" path="m10872,2929l9880,2929,9880,2216,10872,2216,10872,2232,9914,2232,9897,2249,9914,2249,9914,2896,9897,2896,9914,2912,10872,2912,10872,2929xm9914,2249l9897,2249,9914,2232,9914,2249xm10838,2249l9914,2249,9914,2232,10838,2232,10838,2249xm10838,2912l10838,2232,10855,2249,10872,2249,10872,2896,10855,2896,10838,2912xm10872,2249l10855,2249,10838,2232,10872,2232,10872,2249xm9914,2912l9897,2896,9914,2896,9914,2912xm10838,2912l9914,2912,9914,2896,10838,2896,10838,2912xm10872,2912l10838,2912,10855,2896,10872,2896,10872,2912xe">
              <v:path arrowok="t"/>
              <v:fill on="t" focussize="0,0"/>
              <v:stroke on="f"/>
              <v:imagedata o:title=""/>
              <o:lock v:ext="edit"/>
            </v:shape>
            <v:shape id="_x0000_s1053" o:spid="_x0000_s1053" style="position:absolute;left:6792;top:2215;height:714;width:992;" fillcolor="#000000" filled="t" stroked="f" coordorigin="6792,2216" coordsize="992,714" path="m7784,2929l6792,2929,6792,2216,7784,2216,7784,2232,6826,2232,6809,2249,6826,2249,6826,2896,6809,2896,6826,2912,7784,2912,7784,2929xm6826,2249l6809,2249,6826,2232,6826,2249xm7750,2249l6826,2249,6826,2232,7750,2232,7750,2249xm7750,2912l7750,2232,7767,2249,7784,2249,7784,2896,7767,2896,7750,2912xm7784,2249l7767,2249,7750,2232,7784,2232,7784,2249xm6826,2912l6809,2896,6826,2896,6826,2912xm7750,2912l6826,2912,6826,2896,7750,2896,7750,2912xm7784,2912l7750,2912,7767,2896,7784,2896,7784,2912xe">
              <v:path arrowok="t"/>
              <v:fill on="t" focussize="0,0"/>
              <v:stroke on="f"/>
              <v:imagedata o:title=""/>
              <o:lock v:ext="edit"/>
            </v:shape>
            <v:shape id="_x0000_s1054" o:spid="_x0000_s1054" o:spt="202" type="#_x0000_t202" style="position:absolute;left:8376;top:432;height:240;width:786;"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w w:val="40"/>
                        <w:sz w:val="24"/>
                      </w:rPr>
                      <w:t>文本自动分类算法</w:t>
                    </w:r>
                  </w:p>
                </w:txbxContent>
              </v:textbox>
            </v:shape>
            <v:shape id="_x0000_s1055" o:spid="_x0000_s1055" o:spt="202" type="#_x0000_t202" style="position:absolute;left:7077;top:2467;height:240;width:544;"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w w:val="55"/>
                        <w:sz w:val="24"/>
                      </w:rPr>
                      <w:t>词匹配法</w:t>
                    </w:r>
                  </w:p>
                </w:txbxContent>
              </v:textbox>
            </v:shape>
            <v:shape id="_x0000_s1056" o:spid="_x0000_s1056" o:spt="202" type="#_x0000_t202" style="position:absolute;left:8536;top:2467;height:240;width:620;"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w w:val="50"/>
                        <w:sz w:val="24"/>
                      </w:rPr>
                      <w:t>统计学习法</w:t>
                    </w:r>
                  </w:p>
                </w:txbxContent>
              </v:textbox>
            </v:shape>
            <v:shape id="_x0000_s1057" o:spid="_x0000_s1057" o:spt="202" type="#_x0000_t202" style="position:absolute;left:10111;top:2467;height:240;width:620;"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w w:val="50"/>
                        <w:sz w:val="24"/>
                      </w:rPr>
                      <w:t>知识工程法</w:t>
                    </w:r>
                  </w:p>
                </w:txbxContent>
              </v:textbox>
            </v:shape>
            <v:shape id="_x0000_s1058" o:spid="_x0000_s1058" o:spt="202" type="#_x0000_t202" style="position:absolute;left:7116;top:4548;height:221;width:854;" filled="f" stroked="f" coordsize="21600,21600">
              <v:path/>
              <v:fill on="f" focussize="0,0"/>
              <v:stroke on="f" joinstyle="miter"/>
              <v:imagedata o:title=""/>
              <o:lock v:ext="edit"/>
              <v:textbox inset="0mm,0mm,0mm,0mm">
                <w:txbxContent>
                  <w:p>
                    <w:pPr>
                      <w:spacing w:before="0" w:line="221" w:lineRule="exact"/>
                      <w:ind w:left="0" w:right="0" w:firstLine="0"/>
                      <w:jc w:val="left"/>
                      <w:rPr>
                        <w:sz w:val="22"/>
                      </w:rPr>
                    </w:pPr>
                    <w:r>
                      <w:rPr>
                        <w:w w:val="40"/>
                        <w:sz w:val="22"/>
                      </w:rPr>
                      <w:t>Independency Binary</w:t>
                    </w:r>
                  </w:p>
                </w:txbxContent>
              </v:textbox>
            </v:shape>
            <v:shape id="_x0000_s1059" o:spid="_x0000_s1059" o:spt="202" type="#_x0000_t202" style="position:absolute;left:9938;top:4611;height:240;width:347;"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w w:val="55"/>
                        <w:sz w:val="24"/>
                      </w:rPr>
                      <w:t>M-ary</w:t>
                    </w:r>
                  </w:p>
                </w:txbxContent>
              </v:textbox>
            </v:shape>
            <v:shape id="_x0000_s1060" o:spid="_x0000_s1060" o:spt="202" type="#_x0000_t202" style="position:absolute;left:6252;top:6509;height:260;width:3344;" filled="f" stroked="f" coordsize="21600,21600">
              <v:path/>
              <v:fill on="f" focussize="0,0"/>
              <v:stroke on="f" joinstyle="miter"/>
              <v:imagedata o:title=""/>
              <o:lock v:ext="edit"/>
              <v:textbox inset="0mm,0mm,0mm,0mm">
                <w:txbxContent>
                  <w:p>
                    <w:pPr>
                      <w:tabs>
                        <w:tab w:val="left" w:pos="599"/>
                        <w:tab w:val="left" w:pos="1099"/>
                        <w:tab w:val="left" w:pos="1504"/>
                        <w:tab w:val="left" w:pos="1946"/>
                        <w:tab w:val="left" w:pos="2534"/>
                        <w:tab w:val="left" w:pos="3110"/>
                      </w:tabs>
                      <w:spacing w:before="0" w:line="259" w:lineRule="exact"/>
                      <w:ind w:left="0" w:right="0" w:firstLine="0"/>
                      <w:jc w:val="left"/>
                      <w:rPr>
                        <w:sz w:val="24"/>
                      </w:rPr>
                    </w:pPr>
                    <w:r>
                      <w:rPr>
                        <w:w w:val="55"/>
                        <w:sz w:val="24"/>
                      </w:rPr>
                      <w:t>DTree</w:t>
                    </w:r>
                    <w:r>
                      <w:rPr>
                        <w:w w:val="55"/>
                        <w:sz w:val="24"/>
                      </w:rPr>
                      <w:tab/>
                    </w:r>
                    <w:r>
                      <w:rPr>
                        <w:w w:val="55"/>
                        <w:sz w:val="24"/>
                      </w:rPr>
                      <w:t>NB</w:t>
                    </w:r>
                    <w:r>
                      <w:rPr>
                        <w:w w:val="55"/>
                        <w:sz w:val="24"/>
                      </w:rPr>
                      <w:tab/>
                    </w:r>
                    <w:r>
                      <w:rPr>
                        <w:w w:val="55"/>
                        <w:sz w:val="24"/>
                      </w:rPr>
                      <w:t>NN</w:t>
                    </w:r>
                    <w:r>
                      <w:rPr>
                        <w:w w:val="55"/>
                        <w:sz w:val="24"/>
                      </w:rPr>
                      <w:tab/>
                    </w:r>
                    <w:r>
                      <w:rPr>
                        <w:w w:val="55"/>
                        <w:sz w:val="24"/>
                      </w:rPr>
                      <w:t>NNet</w:t>
                    </w:r>
                    <w:r>
                      <w:rPr>
                        <w:w w:val="55"/>
                        <w:sz w:val="24"/>
                      </w:rPr>
                      <w:tab/>
                    </w:r>
                    <w:r>
                      <w:rPr>
                        <w:w w:val="50"/>
                        <w:position w:val="1"/>
                        <w:sz w:val="22"/>
                      </w:rPr>
                      <w:t>Rocchio</w:t>
                    </w:r>
                    <w:r>
                      <w:rPr>
                        <w:w w:val="50"/>
                        <w:position w:val="1"/>
                        <w:sz w:val="22"/>
                      </w:rPr>
                      <w:tab/>
                    </w:r>
                    <w:r>
                      <w:rPr>
                        <w:w w:val="55"/>
                        <w:position w:val="2"/>
                        <w:sz w:val="24"/>
                      </w:rPr>
                      <w:t>SVM</w:t>
                    </w:r>
                    <w:r>
                      <w:rPr>
                        <w:w w:val="55"/>
                        <w:position w:val="2"/>
                        <w:sz w:val="24"/>
                      </w:rPr>
                      <w:tab/>
                    </w:r>
                    <w:r>
                      <w:rPr>
                        <w:w w:val="45"/>
                        <w:sz w:val="24"/>
                      </w:rPr>
                      <w:t>LLSF</w:t>
                    </w:r>
                  </w:p>
                </w:txbxContent>
              </v:textbox>
            </v:shape>
            <v:shape id="_x0000_s1061" o:spid="_x0000_s1061" o:spt="202" type="#_x0000_t202" style="position:absolute;left:10024;top:6511;height:240;width:200;"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w w:val="50"/>
                        <w:sz w:val="24"/>
                      </w:rPr>
                      <w:t>KNN</w:t>
                    </w:r>
                  </w:p>
                </w:txbxContent>
              </v:textbox>
            </v:shape>
            <v:shape id="_x0000_s1062" o:spid="_x0000_s1062" o:spt="202" type="#_x0000_t202" style="position:absolute;left:10663;top:6492;height:240;width:260;"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w w:val="50"/>
                        <w:sz w:val="24"/>
                      </w:rPr>
                      <w:t>WORD</w:t>
                    </w:r>
                  </w:p>
                </w:txbxContent>
              </v:textbox>
            </v:shape>
            <w10:wrap type="topAndBottom"/>
          </v:group>
        </w:pict>
      </w:r>
    </w:p>
    <w:p>
      <w:pPr>
        <w:pStyle w:val="4"/>
        <w:spacing w:before="12"/>
        <w:rPr>
          <w:sz w:val="17"/>
        </w:rPr>
      </w:pPr>
    </w:p>
    <w:p>
      <w:pPr>
        <w:pStyle w:val="4"/>
        <w:ind w:left="1277"/>
      </w:pPr>
      <w:r>
        <w:t xml:space="preserve">图 </w:t>
      </w:r>
      <w:r>
        <w:rPr>
          <w:rFonts w:ascii="Calibri" w:eastAsia="Calibri"/>
        </w:rPr>
        <w:t xml:space="preserve">1 </w:t>
      </w:r>
      <w:r>
        <w:t>文本自动分类算法汇总图</w:t>
      </w:r>
    </w:p>
    <w:p>
      <w:pPr>
        <w:spacing w:after="0"/>
        <w:sectPr>
          <w:pgSz w:w="11910" w:h="16840"/>
          <w:pgMar w:top="1400" w:right="800" w:bottom="280" w:left="940" w:header="720" w:footer="720" w:gutter="0"/>
          <w:cols w:equalWidth="0" w:num="2">
            <w:col w:w="4961" w:space="124"/>
            <w:col w:w="5085"/>
          </w:cols>
        </w:sectPr>
      </w:pPr>
    </w:p>
    <w:p>
      <w:pPr>
        <w:pStyle w:val="4"/>
        <w:spacing w:before="8"/>
        <w:rPr>
          <w:sz w:val="27"/>
        </w:rPr>
      </w:pPr>
    </w:p>
    <w:p>
      <w:pPr>
        <w:pStyle w:val="4"/>
        <w:spacing w:before="64"/>
        <w:ind w:left="140"/>
        <w:rPr>
          <w:rFonts w:ascii="Calibri"/>
        </w:rPr>
      </w:pPr>
      <w:r>
        <w:rPr>
          <w:rFonts w:ascii="Calibri"/>
        </w:rPr>
        <w:t>.2.</w:t>
      </w:r>
    </w:p>
    <w:p>
      <w:pPr>
        <w:spacing w:after="0"/>
        <w:rPr>
          <w:rFonts w:ascii="Calibri"/>
        </w:rPr>
        <w:sectPr>
          <w:type w:val="continuous"/>
          <w:pgSz w:w="11910" w:h="16840"/>
          <w:pgMar w:top="880" w:right="800" w:bottom="280" w:left="940" w:header="720" w:footer="720" w:gutter="0"/>
        </w:sectPr>
      </w:pPr>
    </w:p>
    <w:p>
      <w:pPr>
        <w:pStyle w:val="2"/>
        <w:numPr>
          <w:ilvl w:val="0"/>
          <w:numId w:val="1"/>
        </w:numPr>
        <w:tabs>
          <w:tab w:val="left" w:pos="383"/>
        </w:tabs>
        <w:spacing w:before="22" w:after="0" w:line="240" w:lineRule="auto"/>
        <w:ind w:left="382" w:right="0" w:hanging="243"/>
        <w:jc w:val="left"/>
        <w:rPr>
          <w:rFonts w:hint="eastAsia" w:ascii="宋体" w:eastAsia="宋体"/>
        </w:rPr>
      </w:pPr>
      <w:bookmarkStart w:id="11" w:name="4基于本体的文本自动分类系统"/>
      <w:bookmarkEnd w:id="11"/>
      <w:bookmarkStart w:id="12" w:name="4基于本体的文本自动分类系统"/>
      <w:bookmarkEnd w:id="12"/>
      <w:r>
        <w:rPr>
          <w:rFonts w:hint="eastAsia" w:ascii="宋体" w:eastAsia="宋体"/>
        </w:rPr>
        <w:t>基于本体的文本自动分类系统</w:t>
      </w:r>
    </w:p>
    <w:p>
      <w:pPr>
        <w:pStyle w:val="3"/>
        <w:numPr>
          <w:ilvl w:val="1"/>
          <w:numId w:val="1"/>
        </w:numPr>
        <w:tabs>
          <w:tab w:val="left" w:pos="515"/>
        </w:tabs>
        <w:spacing w:before="32" w:after="0" w:line="240" w:lineRule="auto"/>
        <w:ind w:left="514" w:right="0" w:hanging="375"/>
        <w:jc w:val="left"/>
      </w:pPr>
      <w:bookmarkStart w:id="13" w:name="4.1文本集的本体表示"/>
      <w:bookmarkEnd w:id="13"/>
      <w:bookmarkStart w:id="14" w:name="4.1文本集的本体表示"/>
      <w:bookmarkEnd w:id="14"/>
      <w:r>
        <w:t>文本集的本体表示</w:t>
      </w:r>
    </w:p>
    <w:p>
      <w:pPr>
        <w:pStyle w:val="4"/>
        <w:spacing w:before="63" w:line="328" w:lineRule="auto"/>
        <w:ind w:left="140" w:right="42" w:firstLine="360"/>
        <w:jc w:val="both"/>
      </w:pPr>
      <w:r>
        <w:rPr>
          <w:spacing w:val="-3"/>
        </w:rPr>
        <w:t>从本质上说，本体是概念的形式化、显示规范，是结构</w:t>
      </w:r>
      <w:r>
        <w:rPr>
          <w:spacing w:val="7"/>
        </w:rPr>
        <w:t>化的概念集。本体可以表示为偏序集合</w:t>
      </w:r>
      <w:r>
        <w:rPr>
          <w:rFonts w:ascii="Calibri" w:hAnsi="Calibri" w:eastAsia="Calibri"/>
        </w:rPr>
        <w:t>&lt;</w:t>
      </w:r>
      <w:r>
        <w:rPr>
          <w:rFonts w:ascii="Calibri" w:hAnsi="Calibri" w:eastAsia="Calibri"/>
          <w:i/>
        </w:rPr>
        <w:t>T</w:t>
      </w:r>
      <w:r>
        <w:rPr>
          <w:rFonts w:ascii="Calibri" w:hAnsi="Calibri" w:eastAsia="Calibri"/>
        </w:rPr>
        <w:t>,</w:t>
      </w:r>
      <w:r>
        <w:t>≤</w:t>
      </w:r>
      <w:r>
        <w:rPr>
          <w:rFonts w:ascii="Calibri" w:hAnsi="Calibri" w:eastAsia="Calibri"/>
        </w:rPr>
        <w:t>,</w:t>
      </w:r>
      <w:r>
        <w:rPr>
          <w:rFonts w:ascii="Calibri" w:hAnsi="Calibri" w:eastAsia="Calibri"/>
          <w:i/>
        </w:rPr>
        <w:t>R</w:t>
      </w:r>
      <w:r>
        <w:rPr>
          <w:rFonts w:ascii="Calibri" w:hAnsi="Calibri" w:eastAsia="Calibri"/>
        </w:rPr>
        <w:t>&gt;</w:t>
      </w:r>
      <w:r>
        <w:rPr>
          <w:spacing w:val="7"/>
        </w:rPr>
        <w:t>。其中，</w:t>
      </w:r>
      <w:r>
        <w:rPr>
          <w:rFonts w:ascii="Calibri" w:hAnsi="Calibri" w:eastAsia="Calibri"/>
          <w:i/>
          <w:spacing w:val="4"/>
        </w:rPr>
        <w:t xml:space="preserve">T </w:t>
      </w:r>
      <w:r>
        <w:t>为术语集，≤为概念之间的偏序关系，</w:t>
      </w:r>
      <w:r>
        <w:rPr>
          <w:rFonts w:ascii="Calibri" w:hAnsi="Calibri" w:eastAsia="Calibri"/>
          <w:i/>
        </w:rPr>
        <w:t xml:space="preserve">R </w:t>
      </w:r>
      <w:r>
        <w:rPr>
          <w:spacing w:val="-1"/>
        </w:rPr>
        <w:t>为概念之间的公理</w:t>
      </w:r>
      <w:r>
        <w:rPr>
          <w:spacing w:val="-5"/>
        </w:rPr>
        <w:t>化约束。本体也可以用图模型</w:t>
      </w:r>
      <w:r>
        <w:rPr>
          <w:rFonts w:ascii="Calibri" w:hAnsi="Calibri" w:eastAsia="Calibri"/>
        </w:rPr>
        <w:t>&lt;</w:t>
      </w:r>
      <w:r>
        <w:rPr>
          <w:rFonts w:ascii="Calibri" w:hAnsi="Calibri" w:eastAsia="Calibri"/>
          <w:i/>
        </w:rPr>
        <w:t>N</w:t>
      </w:r>
      <w:r>
        <w:rPr>
          <w:rFonts w:ascii="Calibri" w:hAnsi="Calibri" w:eastAsia="Calibri"/>
        </w:rPr>
        <w:t>,</w:t>
      </w:r>
      <w:r>
        <w:rPr>
          <w:rFonts w:ascii="Calibri" w:hAnsi="Calibri" w:eastAsia="Calibri"/>
          <w:i/>
        </w:rPr>
        <w:t>E</w:t>
      </w:r>
      <w:r>
        <w:rPr>
          <w:rFonts w:ascii="Calibri" w:hAnsi="Calibri" w:eastAsia="Calibri"/>
        </w:rPr>
        <w:t>,</w:t>
      </w:r>
      <w:r>
        <w:rPr>
          <w:rFonts w:ascii="Calibri" w:hAnsi="Calibri" w:eastAsia="Calibri"/>
          <w:i/>
        </w:rPr>
        <w:t>R</w:t>
      </w:r>
      <w:r>
        <w:rPr>
          <w:rFonts w:ascii="Calibri" w:hAnsi="Calibri" w:eastAsia="Calibri"/>
        </w:rPr>
        <w:t>&gt;</w:t>
      </w:r>
      <w:r>
        <w:rPr>
          <w:spacing w:val="-12"/>
        </w:rPr>
        <w:t xml:space="preserve">表示。概念集 </w:t>
      </w:r>
      <w:r>
        <w:rPr>
          <w:rFonts w:ascii="Calibri" w:hAnsi="Calibri" w:eastAsia="Calibri"/>
          <w:i/>
        </w:rPr>
        <w:t xml:space="preserve">N </w:t>
      </w:r>
      <w:r>
        <w:rPr>
          <w:spacing w:val="-2"/>
        </w:rPr>
        <w:t>构成图</w:t>
      </w:r>
      <w:r>
        <w:rPr>
          <w:spacing w:val="1"/>
        </w:rPr>
        <w:t xml:space="preserve">中的节点集合，概念之间的关系构成图中的边的集合 </w:t>
      </w:r>
      <w:r>
        <w:rPr>
          <w:rFonts w:ascii="Calibri" w:hAnsi="Calibri" w:eastAsia="Calibri"/>
          <w:i/>
        </w:rPr>
        <w:t>E</w:t>
      </w:r>
      <w:r>
        <w:t>，</w:t>
      </w:r>
      <w:r>
        <w:rPr>
          <w:rFonts w:ascii="Calibri" w:hAnsi="Calibri" w:eastAsia="Calibri"/>
          <w:i/>
        </w:rPr>
        <w:t xml:space="preserve">R </w:t>
      </w:r>
      <w:r>
        <w:rPr>
          <w:spacing w:val="-3"/>
        </w:rPr>
        <w:t>构成概念之间的公理约束。本体通过对概念的严格定义和概念之间的关系来确定概念的精确含义，表示共同认可的、可共享的知识</w:t>
      </w:r>
      <w:r>
        <w:rPr>
          <w:rFonts w:ascii="Calibri" w:hAnsi="Calibri" w:eastAsia="Calibri"/>
          <w:spacing w:val="-3"/>
          <w:position w:val="6"/>
          <w:sz w:val="11"/>
        </w:rPr>
        <w:t>[5]</w:t>
      </w:r>
      <w:r>
        <w:rPr>
          <w:spacing w:val="-3"/>
        </w:rPr>
        <w:t>。</w:t>
      </w:r>
    </w:p>
    <w:p>
      <w:pPr>
        <w:pStyle w:val="4"/>
        <w:spacing w:line="228" w:lineRule="exact"/>
        <w:ind w:left="500"/>
        <w:jc w:val="both"/>
      </w:pPr>
      <w:r>
        <w:t>本 文 设 计 了 面 向 本 体 的 文 本 模 型</w:t>
      </w:r>
    </w:p>
    <w:p>
      <w:pPr>
        <w:pStyle w:val="4"/>
        <w:spacing w:before="84" w:line="328" w:lineRule="auto"/>
        <w:ind w:left="140" w:right="38"/>
        <w:jc w:val="both"/>
      </w:pPr>
      <w:r>
        <w:pict>
          <v:rect id="_x0000_s1063" o:spid="_x0000_s1063" o:spt="1" style="position:absolute;left:0pt;margin-left:327.75pt;margin-top:72.25pt;height:1.05pt;width:3.65pt;mso-position-horizontal-relative:page;z-index:-252185600;mso-width-relative:page;mso-height-relative:page;" fillcolor="#000000" filled="t" stroked="f" coordsize="21600,21600">
            <v:path/>
            <v:fill on="t" focussize="0,0"/>
            <v:stroke on="f"/>
            <v:imagedata o:title=""/>
            <o:lock v:ext="edit"/>
          </v:rect>
        </w:pict>
      </w:r>
      <w:r>
        <w:pict>
          <v:rect id="_x0000_s1064" o:spid="_x0000_s1064" o:spt="1" style="position:absolute;left:0pt;margin-left:336.6pt;margin-top:72.25pt;height:1.05pt;width:3.7pt;mso-position-horizontal-relative:page;z-index:-252184576;mso-width-relative:page;mso-height-relative:page;" fillcolor="#000000" filled="t" stroked="f" coordsize="21600,21600">
            <v:path/>
            <v:fill on="t" focussize="0,0"/>
            <v:stroke on="f"/>
            <v:imagedata o:title=""/>
            <o:lock v:ext="edit"/>
          </v:rect>
        </w:pict>
      </w:r>
      <w:r>
        <w:pict>
          <v:rect id="_x0000_s1065" o:spid="_x0000_s1065" o:spt="1" style="position:absolute;left:0pt;margin-left:345.45pt;margin-top:72.25pt;height:1.05pt;width:3.7pt;mso-position-horizontal-relative:page;z-index:-252183552;mso-width-relative:page;mso-height-relative:page;" fillcolor="#000000" filled="t" stroked="f" coordsize="21600,21600">
            <v:path/>
            <v:fill on="t" focussize="0,0"/>
            <v:stroke on="f"/>
            <v:imagedata o:title=""/>
            <o:lock v:ext="edit"/>
          </v:rect>
        </w:pict>
      </w:r>
      <w:r>
        <w:pict>
          <v:rect id="_x0000_s1066" o:spid="_x0000_s1066" o:spt="1" style="position:absolute;left:0pt;margin-left:354.25pt;margin-top:72.25pt;height:1.05pt;width:3.65pt;mso-position-horizontal-relative:page;z-index:-252182528;mso-width-relative:page;mso-height-relative:page;" fillcolor="#000000" filled="t" stroked="f" coordsize="21600,21600">
            <v:path/>
            <v:fill on="t" focussize="0,0"/>
            <v:stroke on="f"/>
            <v:imagedata o:title=""/>
            <o:lock v:ext="edit"/>
          </v:rect>
        </w:pict>
      </w:r>
      <w:r>
        <w:pict>
          <v:rect id="_x0000_s1067" o:spid="_x0000_s1067" o:spt="1" style="position:absolute;left:0pt;margin-left:363.1pt;margin-top:72.25pt;height:1.05pt;width:3.7pt;mso-position-horizontal-relative:page;z-index:-252181504;mso-width-relative:page;mso-height-relative:page;" fillcolor="#000000" filled="t" stroked="f" coordsize="21600,21600">
            <v:path/>
            <v:fill on="t" focussize="0,0"/>
            <v:stroke on="f"/>
            <v:imagedata o:title=""/>
            <o:lock v:ext="edit"/>
          </v:rect>
        </w:pict>
      </w:r>
      <w:r>
        <w:pict>
          <v:rect id="_x0000_s1068" o:spid="_x0000_s1068" o:spt="1" style="position:absolute;left:0pt;margin-left:371.95pt;margin-top:72.25pt;height:1.05pt;width:3.7pt;mso-position-horizontal-relative:page;z-index:-252180480;mso-width-relative:page;mso-height-relative:page;" fillcolor="#000000" filled="t" stroked="f" coordsize="21600,21600">
            <v:path/>
            <v:fill on="t" focussize="0,0"/>
            <v:stroke on="f"/>
            <v:imagedata o:title=""/>
            <o:lock v:ext="edit"/>
          </v:rect>
        </w:pict>
      </w:r>
      <w:r>
        <w:pict>
          <v:rect id="_x0000_s1069" o:spid="_x0000_s1069" o:spt="1" style="position:absolute;left:0pt;margin-left:380.75pt;margin-top:72.25pt;height:1.05pt;width:3.7pt;mso-position-horizontal-relative:page;z-index:-252179456;mso-width-relative:page;mso-height-relative:page;" fillcolor="#000000" filled="t" stroked="f" coordsize="21600,21600">
            <v:path/>
            <v:fill on="t" focussize="0,0"/>
            <v:stroke on="f"/>
            <v:imagedata o:title=""/>
            <o:lock v:ext="edit"/>
          </v:rect>
        </w:pict>
      </w:r>
      <w:r>
        <w:pict>
          <v:rect id="_x0000_s1070" o:spid="_x0000_s1070" o:spt="1" style="position:absolute;left:0pt;margin-left:389.6pt;margin-top:72.25pt;height:1.05pt;width:3.65pt;mso-position-horizontal-relative:page;z-index:-252178432;mso-width-relative:page;mso-height-relative:page;" fillcolor="#000000" filled="t" stroked="f" coordsize="21600,21600">
            <v:path/>
            <v:fill on="t" focussize="0,0"/>
            <v:stroke on="f"/>
            <v:imagedata o:title=""/>
            <o:lock v:ext="edit"/>
          </v:rect>
        </w:pict>
      </w:r>
      <w:r>
        <w:pict>
          <v:rect id="_x0000_s1071" o:spid="_x0000_s1071" o:spt="1" style="position:absolute;left:0pt;margin-left:442.75pt;margin-top:72.15pt;height:1.4pt;width:3.65pt;mso-position-horizontal-relative:page;z-index:-252177408;mso-width-relative:page;mso-height-relative:page;" fillcolor="#000000" filled="t" stroked="f" coordsize="21600,21600">
            <v:path/>
            <v:fill on="t" focussize="0,0"/>
            <v:stroke on="f"/>
            <v:imagedata o:title=""/>
            <o:lock v:ext="edit"/>
          </v:rect>
        </w:pict>
      </w:r>
      <w:r>
        <w:pict>
          <v:rect id="_x0000_s1072" o:spid="_x0000_s1072" o:spt="1" style="position:absolute;left:0pt;margin-left:451.6pt;margin-top:72.15pt;height:1.4pt;width:3.65pt;mso-position-horizontal-relative:page;z-index:-252176384;mso-width-relative:page;mso-height-relative:page;" fillcolor="#000000" filled="t" stroked="f" coordsize="21600,21600">
            <v:path/>
            <v:fill on="t" focussize="0,0"/>
            <v:stroke on="f"/>
            <v:imagedata o:title=""/>
            <o:lock v:ext="edit"/>
          </v:rect>
        </w:pict>
      </w:r>
      <w:r>
        <w:pict>
          <v:rect id="_x0000_s1073" o:spid="_x0000_s1073" o:spt="1" style="position:absolute;left:0pt;margin-left:460.35pt;margin-top:72.15pt;height:1.4pt;width:3.65pt;mso-position-horizontal-relative:page;z-index:-252175360;mso-width-relative:page;mso-height-relative:page;" fillcolor="#000000" filled="t" stroked="f" coordsize="21600,21600">
            <v:path/>
            <v:fill on="t" focussize="0,0"/>
            <v:stroke on="f"/>
            <v:imagedata o:title=""/>
            <o:lock v:ext="edit"/>
          </v:rect>
        </w:pict>
      </w:r>
      <w:r>
        <w:pict>
          <v:rect id="_x0000_s1074" o:spid="_x0000_s1074" o:spt="1" style="position:absolute;left:0pt;margin-left:469.25pt;margin-top:72.15pt;height:1.4pt;width:3.65pt;mso-position-horizontal-relative:page;z-index:-252174336;mso-width-relative:page;mso-height-relative:page;" fillcolor="#000000" filled="t" stroked="f" coordsize="21600,21600">
            <v:path/>
            <v:fill on="t" focussize="0,0"/>
            <v:stroke on="f"/>
            <v:imagedata o:title=""/>
            <o:lock v:ext="edit"/>
          </v:rect>
        </w:pict>
      </w:r>
      <w:r>
        <w:pict>
          <v:rect id="_x0000_s1075" o:spid="_x0000_s1075" o:spt="1" style="position:absolute;left:0pt;margin-left:478.1pt;margin-top:72.15pt;height:1.4pt;width:3.65pt;mso-position-horizontal-relative:page;z-index:-252173312;mso-width-relative:page;mso-height-relative:page;" fillcolor="#000000" filled="t" stroked="f" coordsize="21600,21600">
            <v:path/>
            <v:fill on="t" focussize="0,0"/>
            <v:stroke on="f"/>
            <v:imagedata o:title=""/>
            <o:lock v:ext="edit"/>
          </v:rect>
        </w:pict>
      </w:r>
      <w:r>
        <w:pict>
          <v:rect id="_x0000_s1076" o:spid="_x0000_s1076" o:spt="1" style="position:absolute;left:0pt;margin-left:486.95pt;margin-top:72.15pt;height:1.4pt;width:3.65pt;mso-position-horizontal-relative:page;z-index:-252172288;mso-width-relative:page;mso-height-relative:page;" fillcolor="#000000" filled="t" stroked="f" coordsize="21600,21600">
            <v:path/>
            <v:fill on="t" focussize="0,0"/>
            <v:stroke on="f"/>
            <v:imagedata o:title=""/>
            <o:lock v:ext="edit"/>
          </v:rect>
        </w:pict>
      </w:r>
      <w:r>
        <w:pict>
          <v:rect id="_x0000_s1077" o:spid="_x0000_s1077" o:spt="1" style="position:absolute;left:0pt;margin-left:495.75pt;margin-top:72.15pt;height:1.4pt;width:3.65pt;mso-position-horizontal-relative:page;z-index:-252171264;mso-width-relative:page;mso-height-relative:page;" fillcolor="#000000" filled="t" stroked="f" coordsize="21600,21600">
            <v:path/>
            <v:fill on="t" focussize="0,0"/>
            <v:stroke on="f"/>
            <v:imagedata o:title=""/>
            <o:lock v:ext="edit"/>
          </v:rect>
        </w:pict>
      </w:r>
      <w:r>
        <w:pict>
          <v:rect id="_x0000_s1078" o:spid="_x0000_s1078" o:spt="1" style="position:absolute;left:0pt;margin-left:504.6pt;margin-top:72.15pt;height:1.4pt;width:3.65pt;mso-position-horizontal-relative:page;z-index:251766784;mso-width-relative:page;mso-height-relative:page;" fillcolor="#000000" filled="t" stroked="f" coordsize="21600,21600">
            <v:path/>
            <v:fill on="t" focussize="0,0"/>
            <v:stroke on="f"/>
            <v:imagedata o:title=""/>
            <o:lock v:ext="edit"/>
          </v:rect>
        </w:pict>
      </w:r>
      <w:r>
        <w:pict>
          <v:line id="_x0000_s1079" o:spid="_x0000_s1079" o:spt="20" style="position:absolute;left:0pt;margin-left:539.25pt;margin-top:91.2pt;height:7.05pt;width:0pt;mso-position-horizontal-relative:page;z-index:251767808;mso-width-relative:page;mso-height-relative:page;" stroked="t" coordsize="21600,21600">
            <v:path arrowok="t"/>
            <v:fill focussize="0,0"/>
            <v:stroke weight="0.74pt" color="#000000"/>
            <v:imagedata o:title=""/>
            <o:lock v:ext="edit"/>
          </v:line>
        </w:pict>
      </w:r>
      <w:r>
        <w:pict>
          <v:line id="_x0000_s1080" o:spid="_x0000_s1080" o:spt="20" style="position:absolute;left:0pt;margin-left:539.25pt;margin-top:125.2pt;height:7.05pt;width:0pt;mso-position-horizontal-relative:page;z-index:251768832;mso-width-relative:page;mso-height-relative:page;" stroked="t" coordsize="21600,21600">
            <v:path arrowok="t"/>
            <v:fill focussize="0,0"/>
            <v:stroke weight="0.74pt" color="#000000"/>
            <v:imagedata o:title=""/>
            <o:lock v:ext="edit"/>
          </v:line>
        </w:pict>
      </w:r>
      <w:r>
        <w:pict>
          <v:line id="_x0000_s1081" o:spid="_x0000_s1081" o:spt="20" style="position:absolute;left:0pt;margin-left:310.1pt;margin-top:81.35pt;height:7pt;width:0pt;mso-position-horizontal-relative:page;z-index:251773952;mso-width-relative:page;mso-height-relative:page;" stroked="t" coordsize="21600,21600">
            <v:path arrowok="t"/>
            <v:fill focussize="0,0"/>
            <v:stroke weight="0.74pt" color="#000000"/>
            <v:imagedata o:title=""/>
            <o:lock v:ext="edit"/>
          </v:line>
        </w:pict>
      </w:r>
      <w:r>
        <w:rPr>
          <w:spacing w:val="4"/>
        </w:rPr>
        <w:t>（</w:t>
      </w:r>
      <w:r>
        <w:rPr>
          <w:rFonts w:ascii="Times New Roman" w:eastAsia="Times New Roman"/>
          <w:spacing w:val="2"/>
          <w:w w:val="96"/>
        </w:rPr>
        <w:t>OOMD:O</w:t>
      </w:r>
      <w:r>
        <w:rPr>
          <w:rFonts w:ascii="Times New Roman" w:eastAsia="Times New Roman"/>
          <w:spacing w:val="9"/>
          <w:w w:val="96"/>
        </w:rPr>
        <w:t>n</w:t>
      </w:r>
      <w:r>
        <w:rPr>
          <w:rFonts w:ascii="Times New Roman" w:eastAsia="Times New Roman"/>
          <w:spacing w:val="-2"/>
        </w:rPr>
        <w:t>t</w:t>
      </w:r>
      <w:r>
        <w:rPr>
          <w:rFonts w:ascii="Times New Roman" w:eastAsia="Times New Roman"/>
          <w:spacing w:val="1"/>
        </w:rPr>
        <w:t>o</w:t>
      </w:r>
      <w:r>
        <w:rPr>
          <w:rFonts w:ascii="Times New Roman" w:eastAsia="Times New Roman"/>
          <w:spacing w:val="-2"/>
        </w:rPr>
        <w:t>l</w:t>
      </w:r>
      <w:r>
        <w:rPr>
          <w:rFonts w:ascii="Times New Roman" w:eastAsia="Times New Roman"/>
          <w:spacing w:val="1"/>
        </w:rPr>
        <w:t>o</w:t>
      </w:r>
      <w:r>
        <w:rPr>
          <w:rFonts w:ascii="Times New Roman" w:eastAsia="Times New Roman"/>
          <w:spacing w:val="-2"/>
        </w:rPr>
        <w:t>g</w:t>
      </w:r>
      <w:r>
        <w:rPr>
          <w:rFonts w:ascii="Times New Roman" w:eastAsia="Times New Roman"/>
          <w:spacing w:val="-4"/>
        </w:rPr>
        <w:t>y</w:t>
      </w:r>
      <w:r>
        <w:rPr>
          <w:rFonts w:ascii="Times New Roman" w:eastAsia="Times New Roman"/>
          <w:spacing w:val="2"/>
        </w:rPr>
        <w:t>-</w:t>
      </w:r>
      <w:r>
        <w:rPr>
          <w:rFonts w:ascii="Times New Roman" w:eastAsia="Times New Roman"/>
          <w:spacing w:val="-1"/>
        </w:rPr>
        <w:t>O</w:t>
      </w:r>
      <w:r>
        <w:rPr>
          <w:rFonts w:ascii="Times New Roman" w:eastAsia="Times New Roman"/>
        </w:rPr>
        <w:t>ri</w:t>
      </w:r>
      <w:r>
        <w:rPr>
          <w:rFonts w:ascii="Times New Roman" w:eastAsia="Times New Roman"/>
          <w:spacing w:val="-1"/>
        </w:rPr>
        <w:t>e</w:t>
      </w:r>
      <w:r>
        <w:rPr>
          <w:rFonts w:ascii="Times New Roman" w:eastAsia="Times New Roman"/>
          <w:spacing w:val="1"/>
        </w:rPr>
        <w:t>n</w:t>
      </w:r>
      <w:r>
        <w:rPr>
          <w:rFonts w:ascii="Times New Roman" w:eastAsia="Times New Roman"/>
        </w:rPr>
        <w:t>t</w:t>
      </w:r>
      <w:r>
        <w:rPr>
          <w:rFonts w:ascii="Times New Roman" w:eastAsia="Times New Roman"/>
          <w:spacing w:val="-1"/>
        </w:rPr>
        <w:t>e</w:t>
      </w:r>
      <w:r>
        <w:rPr>
          <w:rFonts w:ascii="Times New Roman" w:eastAsia="Times New Roman"/>
        </w:rPr>
        <w:t xml:space="preserve">d </w:t>
      </w:r>
      <w:r>
        <w:rPr>
          <w:rFonts w:ascii="Times New Roman" w:eastAsia="Times New Roman"/>
          <w:spacing w:val="4"/>
          <w:w w:val="96"/>
        </w:rPr>
        <w:t>M</w:t>
      </w:r>
      <w:r>
        <w:rPr>
          <w:rFonts w:ascii="Times New Roman" w:eastAsia="Times New Roman"/>
          <w:spacing w:val="-2"/>
        </w:rPr>
        <w:t>o</w:t>
      </w:r>
      <w:r>
        <w:rPr>
          <w:rFonts w:ascii="Times New Roman" w:eastAsia="Times New Roman"/>
          <w:spacing w:val="1"/>
        </w:rPr>
        <w:t>d</w:t>
      </w:r>
      <w:r>
        <w:rPr>
          <w:rFonts w:ascii="Times New Roman" w:eastAsia="Times New Roman"/>
          <w:spacing w:val="-4"/>
        </w:rPr>
        <w:t>e</w:t>
      </w:r>
      <w:r>
        <w:rPr>
          <w:rFonts w:ascii="Times New Roman" w:eastAsia="Times New Roman"/>
        </w:rPr>
        <w:t xml:space="preserve">l </w:t>
      </w:r>
      <w:r>
        <w:rPr>
          <w:rFonts w:ascii="Times New Roman" w:eastAsia="Times New Roman"/>
          <w:spacing w:val="1"/>
        </w:rPr>
        <w:t>o</w:t>
      </w:r>
      <w:r>
        <w:rPr>
          <w:rFonts w:ascii="Times New Roman" w:eastAsia="Times New Roman"/>
        </w:rPr>
        <w:t xml:space="preserve">f </w:t>
      </w:r>
      <w:r>
        <w:rPr>
          <w:rFonts w:ascii="Times New Roman" w:eastAsia="Times New Roman"/>
          <w:spacing w:val="2"/>
          <w:w w:val="96"/>
        </w:rPr>
        <w:t>D</w:t>
      </w:r>
      <w:r>
        <w:rPr>
          <w:rFonts w:ascii="Times New Roman" w:eastAsia="Times New Roman"/>
          <w:spacing w:val="4"/>
          <w:w w:val="96"/>
        </w:rPr>
        <w:t>o</w:t>
      </w:r>
      <w:r>
        <w:rPr>
          <w:rFonts w:ascii="Times New Roman" w:eastAsia="Times New Roman"/>
          <w:spacing w:val="-1"/>
        </w:rPr>
        <w:t>c</w:t>
      </w:r>
      <w:r>
        <w:rPr>
          <w:rFonts w:ascii="Times New Roman" w:eastAsia="Times New Roman"/>
          <w:spacing w:val="1"/>
        </w:rPr>
        <w:t>u</w:t>
      </w:r>
      <w:r>
        <w:rPr>
          <w:rFonts w:ascii="Times New Roman" w:eastAsia="Times New Roman"/>
          <w:spacing w:val="-4"/>
        </w:rPr>
        <w:t>me</w:t>
      </w:r>
      <w:r>
        <w:rPr>
          <w:rFonts w:ascii="Times New Roman" w:eastAsia="Times New Roman"/>
          <w:spacing w:val="1"/>
        </w:rPr>
        <w:t>n</w:t>
      </w:r>
      <w:r>
        <w:rPr>
          <w:rFonts w:ascii="Times New Roman" w:eastAsia="Times New Roman"/>
          <w:spacing w:val="2"/>
          <w:w w:val="96"/>
        </w:rPr>
        <w:t>t</w:t>
      </w:r>
      <w:r>
        <w:rPr>
          <w:rFonts w:ascii="Times New Roman" w:eastAsia="Times New Roman"/>
          <w:spacing w:val="7"/>
          <w:w w:val="96"/>
        </w:rPr>
        <w:t>s</w:t>
      </w:r>
      <w:r>
        <w:rPr>
          <w:spacing w:val="-87"/>
        </w:rPr>
        <w:t>）</w:t>
      </w:r>
      <w:r>
        <w:rPr>
          <w:spacing w:val="-22"/>
        </w:rPr>
        <w:t xml:space="preserve">，如图 </w:t>
      </w:r>
      <w:r>
        <w:rPr>
          <w:rFonts w:ascii="Calibri" w:eastAsia="Calibri"/>
        </w:rPr>
        <w:t xml:space="preserve">2 </w:t>
      </w:r>
      <w:r>
        <w:t>所</w:t>
      </w:r>
      <w:r>
        <w:rPr>
          <w:spacing w:val="-3"/>
        </w:rPr>
        <w:t>示，该模型采用本体作为文本内容的描述方法，为后续的分类器提供一个涵盖语义特征的概念模型，进而提供一种在语义和知识层次上描述文本进而进行分类的方法。</w:t>
      </w:r>
    </w:p>
    <w:p>
      <w:pPr>
        <w:pStyle w:val="4"/>
        <w:spacing w:before="62" w:line="326" w:lineRule="auto"/>
        <w:ind w:left="140" w:right="261"/>
        <w:jc w:val="both"/>
      </w:pPr>
      <w:r>
        <w:br w:type="column"/>
      </w:r>
      <w:r>
        <w:t xml:space="preserve">念，每个概念被描述成一个具有文档固有信息以及语义信息的概念本体，作为 </w:t>
      </w:r>
      <w:r>
        <w:rPr>
          <w:rFonts w:ascii="Times New Roman" w:eastAsia="Times New Roman"/>
        </w:rPr>
        <w:t xml:space="preserve">OOMD </w:t>
      </w:r>
      <w:r>
        <w:t>模型的原子单元进行训练。</w:t>
      </w:r>
    </w:p>
    <w:p>
      <w:pPr>
        <w:pStyle w:val="4"/>
        <w:spacing w:before="4" w:line="328" w:lineRule="auto"/>
        <w:ind w:left="140" w:right="269" w:firstLine="360"/>
        <w:jc w:val="both"/>
      </w:pPr>
      <w:r>
        <w:rPr>
          <w:spacing w:val="4"/>
        </w:rPr>
        <w:t>（</w:t>
      </w:r>
      <w:r>
        <w:rPr>
          <w:rFonts w:ascii="Calibri" w:eastAsia="Calibri"/>
          <w:spacing w:val="4"/>
        </w:rPr>
        <w:t>2</w:t>
      </w:r>
      <w:r>
        <w:rPr>
          <w:spacing w:val="4"/>
        </w:rPr>
        <w:t>）</w:t>
      </w:r>
      <w:r>
        <w:t>计算概念本体之间的相似性度量。对涵盖语义的</w:t>
      </w:r>
      <w:r>
        <w:rPr>
          <w:spacing w:val="-4"/>
        </w:rPr>
        <w:t>概念本体进行相似性度量，初步判断各文档的类别，进行领</w:t>
      </w:r>
      <w:r>
        <w:rPr>
          <w:spacing w:val="-1"/>
        </w:rPr>
        <w:t>域分类。领域本体是对领域概念化的一个详细说明</w:t>
      </w:r>
      <w:r>
        <w:rPr>
          <w:rFonts w:ascii="Calibri" w:eastAsia="Calibri"/>
          <w:position w:val="6"/>
          <w:sz w:val="11"/>
        </w:rPr>
        <w:t>[6</w:t>
      </w:r>
      <w:r>
        <w:rPr>
          <w:rFonts w:ascii="Calibri" w:eastAsia="Calibri"/>
        </w:rPr>
        <w:t>]</w:t>
      </w:r>
      <w:r>
        <w:t>。在处</w:t>
      </w:r>
      <w:r>
        <w:rPr>
          <w:spacing w:val="-4"/>
        </w:rPr>
        <w:t>理某一个概念本体时，使用余弦相似性度量来衡量概念本体</w:t>
      </w:r>
      <w:r>
        <w:t>之间的相似度。</w:t>
      </w:r>
    </w:p>
    <w:p>
      <w:pPr>
        <w:pStyle w:val="3"/>
        <w:numPr>
          <w:ilvl w:val="1"/>
          <w:numId w:val="1"/>
        </w:numPr>
        <w:tabs>
          <w:tab w:val="left" w:pos="512"/>
        </w:tabs>
        <w:spacing w:before="0" w:after="0" w:line="258" w:lineRule="exact"/>
        <w:ind w:left="512" w:right="0" w:hanging="372"/>
        <w:jc w:val="both"/>
      </w:pPr>
      <w:bookmarkStart w:id="15" w:name="4.2基于本体的文本自动分类"/>
      <w:bookmarkEnd w:id="15"/>
      <w:bookmarkStart w:id="16" w:name="4.2基于本体的文本自动分类"/>
      <w:bookmarkEnd w:id="16"/>
      <w:r>
        <w:t>基于本体的文本自动分类</w:t>
      </w:r>
    </w:p>
    <w:p>
      <w:pPr>
        <w:pStyle w:val="4"/>
        <w:spacing w:before="54" w:line="328" w:lineRule="auto"/>
        <w:ind w:left="140" w:right="264" w:firstLine="360"/>
        <w:jc w:val="both"/>
      </w:pPr>
      <w:r>
        <w:pict>
          <v:group id="_x0000_s1082" o:spid="_x0000_s1082" o:spt="203" style="position:absolute;left:0pt;margin-left:452.8pt;margin-top:88.05pt;height:27.75pt;width:38.3pt;mso-position-horizontal-relative:page;z-index:251732992;mso-width-relative:page;mso-height-relative:page;" coordorigin="9056,1761" coordsize="766,555">
            <o:lock v:ext="edit"/>
            <v:shape id="_x0000_s1083" o:spid="_x0000_s1083" style="position:absolute;left:9056;top:1761;height:555;width:766;" fillcolor="#000000" filled="t" stroked="f" coordorigin="9056,1761" coordsize="766,555" path="m9755,2316l9123,2316,9096,2305,9074,2278,9061,2240,9056,2197,9056,1881,9061,1837,9074,1800,9095,1772,9123,1761,9755,1761,9783,1772,9791,1784,9129,1784,9125,1785,9127,1785,9117,1789,9113,1789,9107,1793,9110,1793,9097,1810,9096,1810,9095,1813,9095,1813,9085,1841,9085,1841,9084,1844,9084,1844,9080,1881,9080,1882,9080,2195,9085,2233,9084,2233,9085,2236,9085,2236,9095,2265,9094,2265,9096,2268,9097,2268,9109,2284,9107,2284,9112,2288,9116,2288,9127,2292,9125,2292,9129,2293,9792,2293,9782,2305,9755,2316xm9127,1785l9125,1785,9129,1784,9127,1785xm9751,1785l9127,1785,9129,1784,9748,1784,9751,1785xm9767,1792l9748,1784,9753,1785,9792,1785,9795,1789,9765,1789,9767,1792xm9792,1785l9753,1785,9748,1784,9791,1784,9792,1785xm9107,1793l9113,1789,9111,1792,9107,1793xm9111,1792l9113,1789,9117,1789,9111,1792xm9770,1793l9767,1792,9765,1789,9770,1793xm9798,1793l9770,1793,9765,1789,9795,1789,9798,1793xm9110,1793l9107,1793,9111,1792,9110,1793xm9782,1812l9767,1792,9770,1793,9798,1793,9804,1800,9807,1810,9782,1810,9782,1812xm9095,1813l9096,1810,9096,1812,9095,1813xm9096,1812l9096,1810,9097,1810,9096,1812xm9783,1813l9782,1812,9782,1810,9783,1813xm9808,1813l9783,1813,9782,1810,9807,1810,9808,1813xm9095,1813l9095,1813,9096,1812,9095,1813xm9793,1843l9782,1812,9783,1813,9808,1813,9817,1837,9817,1841,9793,1841,9793,1843xm9084,1844l9085,1841,9085,1843,9084,1844xm9085,1843l9085,1841,9085,1841,9085,1843xm9794,1844l9793,1843,9793,1841,9794,1844xm9817,1844l9794,1844,9793,1841,9817,1841,9817,1844xm9084,1844l9084,1844,9085,1843,9084,1844xm9822,1883l9798,1883,9798,1882,9798,1881,9793,1843,9794,1844,9817,1844,9822,1881,9822,1883xm9080,1883l9080,1882,9080,1882,9080,1883xm9798,1883l9798,1882,9798,1882,9798,1883xm9080,1883l9080,1883,9080,1883,9080,1883xm9822,2196l9798,2196,9798,2195,9798,1883,9798,1883,9822,1883,9822,2196xm9080,2195l9080,2195,9080,2195,9080,2195xm9798,2195l9798,2195,9798,2195,9798,2195xm9080,2196l9080,2196,9080,2195,9080,2196xm9817,2236l9793,2236,9794,2233,9793,2233,9798,2195,9798,2196,9822,2196,9822,2197,9817,2233,9794,2233,9793,2234,9817,2234,9817,2236xm9085,2236l9084,2233,9085,2234,9085,2236xm9085,2234l9084,2233,9085,2233,9085,2234xm9793,2236l9793,2234,9794,2233,9793,2236xm9085,2236l9085,2236,9085,2234,9085,2236xm9782,2266l9793,2234,9793,2236,9817,2236,9817,2240,9808,2265,9784,2265,9782,2266xm9096,2268l9094,2265,9096,2266,9096,2268xm9096,2266l9094,2265,9095,2265,9096,2266xm9782,2268l9782,2266,9784,2265,9782,2268xm9807,2268l9782,2268,9784,2265,9808,2265,9807,2268xm9097,2268l9096,2268,9096,2266,9097,2268xm9768,2285l9782,2266,9782,2268,9807,2268,9804,2278,9799,2284,9770,2284,9768,2285xm9112,2288l9107,2284,9110,2285,9112,2288xm9110,2285l9107,2284,9109,2284,9110,2285xm9766,2288l9768,2285,9770,2284,9766,2288xm9796,2288l9766,2288,9770,2284,9799,2284,9796,2288xm9116,2288l9112,2288,9110,2285,9116,2288xm9748,2293l9768,2285,9766,2288,9796,2288,9792,2292,9753,2292,9748,2293xm9129,2293l9125,2292,9127,2292,9129,2293xm9748,2293l9129,2293,9127,2292,9751,2292,9748,2293xm9792,2293l9748,2293,9753,2292,9792,2292,9792,2293xe">
              <v:path arrowok="t"/>
              <v:fill on="t" focussize="0,0"/>
              <v:stroke on="f"/>
              <v:imagedata o:title=""/>
              <o:lock v:ext="edit"/>
            </v:shape>
            <v:shape id="_x0000_s1084" o:spid="_x0000_s1084" o:spt="202" type="#_x0000_t202" style="position:absolute;left:9056;top:1761;height:555;width:766;" filled="f" stroked="f" coordsize="21600,21600">
              <v:path/>
              <v:fill on="f" focussize="0,0"/>
              <v:stroke on="f" joinstyle="miter"/>
              <v:imagedata o:title=""/>
              <o:lock v:ext="edit"/>
              <v:textbox inset="0mm,0mm,0mm,0mm">
                <w:txbxContent>
                  <w:p>
                    <w:pPr>
                      <w:spacing w:before="10" w:line="240" w:lineRule="auto"/>
                      <w:rPr>
                        <w:rFonts w:ascii="Calibri"/>
                        <w:sz w:val="13"/>
                      </w:rPr>
                    </w:pPr>
                  </w:p>
                  <w:p>
                    <w:pPr>
                      <w:spacing w:before="0"/>
                      <w:ind w:left="131" w:right="0" w:firstLine="0"/>
                      <w:jc w:val="left"/>
                      <w:rPr>
                        <w:sz w:val="19"/>
                      </w:rPr>
                    </w:pPr>
                    <w:r>
                      <w:rPr>
                        <w:w w:val="60"/>
                        <w:sz w:val="19"/>
                      </w:rPr>
                      <w:t>训练样本库</w:t>
                    </w:r>
                  </w:p>
                </w:txbxContent>
              </v:textbox>
            </v:shape>
          </v:group>
        </w:pict>
      </w:r>
      <w:r>
        <w:pict>
          <v:group id="_x0000_s1085" o:spid="_x0000_s1085" o:spt="203" style="position:absolute;left:0pt;margin-left:341.2pt;margin-top:84.85pt;height:27.85pt;width:38.3pt;mso-position-horizontal-relative:page;z-index:251750400;mso-width-relative:page;mso-height-relative:page;" coordorigin="6824,1697" coordsize="766,557">
            <o:lock v:ext="edit"/>
            <v:shape id="_x0000_s1086" o:spid="_x0000_s1086" style="position:absolute;left:6824;top:1697;height:557;width:766;" fillcolor="#000000" filled="t" stroked="f" coordorigin="6824,1697" coordsize="766,557" path="m7523,2254l6891,2254,6864,2244,6842,2216,6829,2178,6824,2135,6824,1817,6829,1773,6842,1735,6864,1708,6891,1697,7523,1697,7550,1708,7560,1720,6897,1720,6893,1721,6895,1721,6884,1725,6880,1725,6875,1729,6877,1729,6865,1745,6864,1745,6862,1748,6863,1748,6853,1777,6853,1777,6852,1780,6853,1780,6848,1817,6848,1818,6848,2133,6852,2171,6852,2171,6853,2174,6853,2174,6863,2203,6862,2203,6864,2206,6865,2206,6877,2223,6875,2223,6880,2227,6886,2227,6895,2230,6893,2230,6897,2231,7560,2231,7550,2244,7523,2254xm6895,1721l6893,1721,6897,1720,6895,1721xm7519,1721l6895,1721,6897,1720,7516,1720,7519,1721xm7536,1728l7516,1720,7521,1721,7560,1721,7564,1725,7534,1725,7536,1728xm7560,1721l7521,1721,7516,1720,7560,1720,7560,1721xm6875,1729l6880,1725,6878,1728,6875,1729xm6878,1728l6880,1725,6884,1725,6878,1728xm7538,1729l7536,1728,7534,1725,7538,1729xm7567,1729l7538,1729,7534,1725,7564,1725,7567,1729xm6877,1729l6875,1729,6878,1728,6877,1729xm7550,1747l7536,1728,7538,1729,7567,1729,7572,1735,7575,1745,7550,1745,7550,1747xm6862,1748l6864,1745,6864,1747,6862,1748xm6864,1747l6864,1745,6865,1745,6864,1747xm7552,1748l7550,1747,7550,1745,7552,1748xm7576,1748l7552,1748,7550,1745,7575,1745,7576,1748xm6863,1748l6862,1748,6864,1747,6863,1748xm7561,1779l7550,1747,7552,1748,7576,1748,7585,1773,7585,1777,7561,1777,7561,1779xm6852,1780l6853,1777,6853,1779,6852,1780xm6853,1779l6853,1777,6853,1777,6853,1779xm7562,1780l7561,1779,7561,1777,7562,1780xm7585,1780l7562,1780,7561,1777,7585,1777,7585,1780xm6853,1780l6852,1780,6853,1779,6853,1780xm7590,1819l7566,1819,7566,1818,7566,1817,7561,1779,7562,1780,7585,1780,7590,1817,7590,1819xm6848,1819l6848,1818,6848,1818,6848,1819xm7566,1819l7566,1818,7566,1818,7566,1819xm6848,1819l6848,1819,6848,1819,6848,1819xm7590,2134l7566,2134,7566,2133,7566,1819,7566,1819,7590,1819,7590,2134xm6848,2133l6848,2133,6848,2133,6848,2133xm7566,2133l7566,2133,7566,2133,7566,2133xm7561,2172l7566,2133,7566,2134,7590,2134,7590,2135,7585,2171,7562,2171,7561,2172xm6848,2134l6848,2134,6848,2133,6848,2134xm6853,2174l6852,2171,6853,2172,6853,2174xm6853,2172l6852,2171,6852,2171,6853,2172xm7561,2174l7561,2172,7562,2171,7561,2174xm7585,2174l7561,2174,7562,2171,7585,2171,7585,2174xm6853,2174l6853,2174,6853,2172,6853,2174xm7550,2204l7561,2172,7561,2174,7585,2174,7585,2178,7576,2203,7551,2203,7550,2204xm6864,2206l6862,2203,6864,2204,6864,2206xm6864,2204l6862,2203,6863,2203,6864,2204xm7550,2206l7550,2204,7551,2203,7550,2206xm7575,2206l7550,2206,7551,2203,7576,2203,7575,2206xm6865,2206l6864,2206,6864,2204,6865,2206xm7536,2224l7550,2204,7550,2206,7575,2206,7572,2216,7566,2223,7539,2223,7536,2224xm6880,2227l6875,2223,6878,2224,6880,2227xm6878,2224l6875,2223,6877,2223,6878,2224xm7533,2227l7536,2224,7539,2223,7533,2227xm7563,2227l7533,2227,7539,2223,7566,2223,7563,2227xm6886,2227l6880,2227,6878,2224,6886,2227xm7517,2231l7536,2224,7533,2227,7563,2227,7561,2230,7521,2230,7517,2231xm6897,2231l6893,2230,6895,2230,6897,2231xm7517,2231l6897,2231,6895,2230,7519,2230,7517,2231xm7560,2231l7517,2231,7521,2230,7561,2230,7560,2231xe">
              <v:path arrowok="t"/>
              <v:fill on="t" focussize="0,0"/>
              <v:stroke on="f"/>
              <v:imagedata o:title=""/>
              <o:lock v:ext="edit"/>
            </v:shape>
            <v:shape id="_x0000_s1087" o:spid="_x0000_s1087" o:spt="202" type="#_x0000_t202" style="position:absolute;left:6824;top:1697;height:557;width:766;" filled="f" stroked="f" coordsize="21600,21600">
              <v:path/>
              <v:fill on="f" focussize="0,0"/>
              <v:stroke on="f" joinstyle="miter"/>
              <v:imagedata o:title=""/>
              <o:lock v:ext="edit"/>
              <v:textbox inset="0mm,0mm,0mm,0mm">
                <w:txbxContent>
                  <w:p>
                    <w:pPr>
                      <w:spacing w:before="156"/>
                      <w:ind w:left="131" w:right="0" w:firstLine="0"/>
                      <w:jc w:val="left"/>
                      <w:rPr>
                        <w:sz w:val="19"/>
                      </w:rPr>
                    </w:pPr>
                    <w:r>
                      <w:rPr>
                        <w:w w:val="60"/>
                        <w:sz w:val="19"/>
                      </w:rPr>
                      <w:t>原始文档库</w:t>
                    </w:r>
                  </w:p>
                </w:txbxContent>
              </v:textbox>
            </v:shape>
          </v:group>
        </w:pict>
      </w:r>
      <w:r>
        <w:rPr>
          <w:spacing w:val="6"/>
        </w:rPr>
        <w:t>本文通过对本体的解析和应用在语义和知识层面上实</w:t>
      </w:r>
      <w:r>
        <w:rPr>
          <w:spacing w:val="-2"/>
        </w:rPr>
        <w:t>现了文档归类，并以此为依据设计了文本自动分类系统。该</w:t>
      </w:r>
      <w:r>
        <w:rPr>
          <w:spacing w:val="-4"/>
        </w:rPr>
        <w:t>系统针对各个本体概念选择训练样本，使用分类器来对各个</w:t>
      </w:r>
      <w:r>
        <w:rPr>
          <w:spacing w:val="-3"/>
        </w:rPr>
        <w:t>概念本体进行训练，以实现文档的归类。系统分为文档预处</w:t>
      </w:r>
      <w:r>
        <w:rPr>
          <w:spacing w:val="-6"/>
        </w:rPr>
        <w:t xml:space="preserve">理和分类器训练两个模块，其结构流程图如图 </w:t>
      </w:r>
      <w:r>
        <w:rPr>
          <w:rFonts w:ascii="Calibri" w:eastAsia="Calibri"/>
        </w:rPr>
        <w:t xml:space="preserve">3 </w:t>
      </w:r>
      <w:r>
        <w:t>所示。</w:t>
      </w:r>
    </w:p>
    <w:p>
      <w:pPr>
        <w:spacing w:after="0" w:line="328" w:lineRule="auto"/>
        <w:jc w:val="both"/>
        <w:sectPr>
          <w:pgSz w:w="11910" w:h="16840"/>
          <w:pgMar w:top="1400" w:right="800" w:bottom="280" w:left="940" w:header="720" w:footer="720" w:gutter="0"/>
          <w:cols w:equalWidth="0" w:num="2">
            <w:col w:w="4861" w:space="227"/>
            <w:col w:w="5082"/>
          </w:cols>
        </w:sectPr>
      </w:pPr>
    </w:p>
    <w:p>
      <w:pPr>
        <w:spacing w:line="240" w:lineRule="auto"/>
        <w:ind w:left="5263" w:right="0" w:firstLine="0"/>
        <w:rPr>
          <w:sz w:val="20"/>
        </w:rPr>
      </w:pPr>
      <w:r>
        <w:rPr>
          <w:position w:val="59"/>
          <w:sz w:val="20"/>
        </w:rPr>
        <w:pict>
          <v:group id="_x0000_s1088" o:spid="_x0000_s1088" o:spt="203" style="height:1.45pt;width:3.7pt;" coordsize="74,29">
            <o:lock v:ext="edit"/>
            <v:rect id="_x0000_s1089" o:spid="_x0000_s1089"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86"/>
          <w:position w:val="59"/>
          <w:sz w:val="2"/>
        </w:rPr>
        <w:t xml:space="preserve"> </w:t>
      </w:r>
      <w:r>
        <w:rPr>
          <w:spacing w:val="86"/>
          <w:position w:val="61"/>
          <w:sz w:val="20"/>
        </w:rPr>
        <w:pict>
          <v:group id="_x0000_s1090" o:spid="_x0000_s1090" o:spt="203" style="height:1.1pt;width:3.65pt;" coordsize="73,22">
            <o:lock v:ext="edit"/>
            <v:rect id="_x0000_s1091" o:spid="_x0000_s1091" o:spt="1" style="position:absolute;left:0;top:0;height:22;width:73;" fillcolor="#000000" filled="t" stroked="f" coordsize="21600,21600">
              <v:path/>
              <v:fill on="t" focussize="0,0"/>
              <v:stroke on="f"/>
              <v:imagedata o:title=""/>
              <o:lock v:ext="edit"/>
            </v:rect>
            <w10:wrap type="none"/>
            <w10:anchorlock/>
          </v:group>
        </w:pict>
      </w:r>
      <w:r>
        <w:rPr>
          <w:rFonts w:ascii="Times New Roman"/>
          <w:spacing w:val="-8"/>
          <w:position w:val="61"/>
          <w:sz w:val="20"/>
        </w:rPr>
        <w:t xml:space="preserve"> </w:t>
      </w:r>
      <w:r>
        <w:rPr>
          <w:spacing w:val="-8"/>
          <w:sz w:val="20"/>
        </w:rPr>
        <w:pict>
          <v:shape id="_x0000_s1092" o:spid="_x0000_s1092" o:spt="202" type="#_x0000_t202" style="height:36.35pt;width:70.5pt;" filled="f" stroked="f" coordsize="21600,21600">
            <v:path/>
            <v:fill on="f" focussize="0,0"/>
            <v:stroke on="f" joinstyle="miter"/>
            <v:imagedata o:title=""/>
            <o:lock v:ext="edit"/>
            <v:textbox inset="0mm,0mm,0mm,0mm">
              <w:txbxContent>
                <w:tbl>
                  <w:tblPr>
                    <w:tblStyle w:val="7"/>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00"/>
                    <w:gridCol w:w="69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4" w:hRule="atLeast"/>
                    </w:trPr>
                    <w:tc>
                      <w:tcPr>
                        <w:tcW w:w="700" w:type="dxa"/>
                        <w:tcBorders>
                          <w:top w:val="nil"/>
                          <w:left w:val="nil"/>
                        </w:tcBorders>
                      </w:tcPr>
                      <w:p>
                        <w:pPr>
                          <w:pStyle w:val="11"/>
                          <w:rPr>
                            <w:rFonts w:ascii="Times New Roman"/>
                            <w:sz w:val="16"/>
                          </w:rPr>
                        </w:pPr>
                      </w:p>
                    </w:tc>
                    <w:tc>
                      <w:tcPr>
                        <w:tcW w:w="692" w:type="dxa"/>
                        <w:tcBorders>
                          <w:top w:val="nil"/>
                          <w:right w:val="nil"/>
                        </w:tcBorders>
                      </w:tcPr>
                      <w:p>
                        <w:pPr>
                          <w:pStyle w:val="11"/>
                          <w:rPr>
                            <w:rFonts w:ascii="Times New Roman"/>
                            <w:sz w:val="16"/>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2" w:hRule="atLeast"/>
                    </w:trPr>
                    <w:tc>
                      <w:tcPr>
                        <w:tcW w:w="700" w:type="dxa"/>
                      </w:tcPr>
                      <w:p>
                        <w:pPr>
                          <w:pStyle w:val="11"/>
                          <w:rPr>
                            <w:rFonts w:ascii="Times New Roman"/>
                            <w:sz w:val="16"/>
                          </w:rPr>
                        </w:pPr>
                      </w:p>
                    </w:tc>
                    <w:tc>
                      <w:tcPr>
                        <w:tcW w:w="692" w:type="dxa"/>
                      </w:tcPr>
                      <w:p>
                        <w:pPr>
                          <w:pStyle w:val="11"/>
                          <w:rPr>
                            <w:rFonts w:ascii="Times New Roman"/>
                            <w:sz w:val="16"/>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2" w:hRule="atLeast"/>
                    </w:trPr>
                    <w:tc>
                      <w:tcPr>
                        <w:tcW w:w="700" w:type="dxa"/>
                        <w:tcBorders>
                          <w:bottom w:val="nil"/>
                        </w:tcBorders>
                      </w:tcPr>
                      <w:p>
                        <w:pPr>
                          <w:pStyle w:val="11"/>
                          <w:rPr>
                            <w:rFonts w:ascii="Times New Roman"/>
                            <w:sz w:val="16"/>
                          </w:rPr>
                        </w:pPr>
                      </w:p>
                    </w:tc>
                    <w:tc>
                      <w:tcPr>
                        <w:tcW w:w="692" w:type="dxa"/>
                        <w:tcBorders>
                          <w:bottom w:val="nil"/>
                        </w:tcBorders>
                      </w:tcPr>
                      <w:p>
                        <w:pPr>
                          <w:pStyle w:val="11"/>
                          <w:rPr>
                            <w:rFonts w:ascii="Times New Roman"/>
                            <w:sz w:val="16"/>
                          </w:rPr>
                        </w:pPr>
                      </w:p>
                    </w:tc>
                  </w:tr>
                </w:tbl>
                <w:p>
                  <w:pPr>
                    <w:pStyle w:val="4"/>
                  </w:pPr>
                </w:p>
              </w:txbxContent>
            </v:textbox>
            <w10:wrap type="none"/>
            <w10:anchorlock/>
          </v:shape>
        </w:pict>
      </w:r>
      <w:r>
        <w:rPr>
          <w:rFonts w:ascii="Times New Roman"/>
          <w:spacing w:val="49"/>
          <w:sz w:val="2"/>
        </w:rPr>
        <w:t xml:space="preserve"> </w:t>
      </w:r>
      <w:r>
        <w:rPr>
          <w:spacing w:val="49"/>
          <w:position w:val="61"/>
          <w:sz w:val="20"/>
        </w:rPr>
        <w:pict>
          <v:group id="_x0000_s1093" o:spid="_x0000_s1093" o:spt="203" style="height:1.1pt;width:3.65pt;" coordsize="73,22">
            <o:lock v:ext="edit"/>
            <v:rect id="_x0000_s1094" o:spid="_x0000_s1094" o:spt="1" style="position:absolute;left:0;top:0;height:22;width:73;" fillcolor="#000000" filled="t" stroked="f" coordsize="21600,21600">
              <v:path/>
              <v:fill on="t" focussize="0,0"/>
              <v:stroke on="f"/>
              <v:imagedata o:title=""/>
              <o:lock v:ext="edit"/>
            </v:rect>
            <w10:wrap type="none"/>
            <w10:anchorlock/>
          </v:group>
        </w:pict>
      </w:r>
      <w:r>
        <w:rPr>
          <w:rFonts w:ascii="Times New Roman"/>
          <w:spacing w:val="88"/>
          <w:position w:val="61"/>
          <w:sz w:val="2"/>
        </w:rPr>
        <w:t xml:space="preserve"> </w:t>
      </w:r>
      <w:r>
        <w:rPr>
          <w:spacing w:val="88"/>
          <w:position w:val="60"/>
          <w:sz w:val="20"/>
        </w:rPr>
        <w:pict>
          <v:group id="_x0000_s1095" o:spid="_x0000_s1095" o:spt="203" style="height:1.45pt;width:3.65pt;" coordsize="73,29">
            <o:lock v:ext="edit"/>
            <v:rect id="_x0000_s1096" o:spid="_x0000_s1096"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87"/>
          <w:position w:val="60"/>
          <w:sz w:val="2"/>
        </w:rPr>
        <w:t xml:space="preserve"> </w:t>
      </w:r>
      <w:r>
        <w:rPr>
          <w:spacing w:val="87"/>
          <w:position w:val="60"/>
          <w:sz w:val="20"/>
        </w:rPr>
        <w:pict>
          <v:group id="_x0000_s1097" o:spid="_x0000_s1097" o:spt="203" style="height:1.45pt;width:3.65pt;" coordsize="73,29">
            <o:lock v:ext="edit"/>
            <v:rect id="_x0000_s1098" o:spid="_x0000_s1098"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86"/>
          <w:position w:val="60"/>
          <w:sz w:val="2"/>
        </w:rPr>
        <w:t xml:space="preserve"> </w:t>
      </w:r>
      <w:r>
        <w:rPr>
          <w:spacing w:val="86"/>
          <w:position w:val="60"/>
          <w:sz w:val="20"/>
        </w:rPr>
        <w:pict>
          <v:group id="_x0000_s1099" o:spid="_x0000_s1099" o:spt="203" style="height:1.45pt;width:3.65pt;" coordsize="73,29">
            <o:lock v:ext="edit"/>
            <v:rect id="_x0000_s1100" o:spid="_x0000_s1100"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87"/>
          <w:position w:val="60"/>
          <w:sz w:val="2"/>
        </w:rPr>
        <w:t xml:space="preserve"> </w:t>
      </w:r>
      <w:r>
        <w:rPr>
          <w:spacing w:val="87"/>
          <w:position w:val="60"/>
          <w:sz w:val="20"/>
        </w:rPr>
        <w:pict>
          <v:group id="_x0000_s1101" o:spid="_x0000_s1101" o:spt="203" style="height:1.45pt;width:3.65pt;" coordsize="73,29">
            <o:lock v:ext="edit"/>
            <v:rect id="_x0000_s1102" o:spid="_x0000_s1102"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4"/>
          <w:position w:val="60"/>
          <w:sz w:val="20"/>
        </w:rPr>
        <w:t xml:space="preserve"> </w:t>
      </w:r>
      <w:r>
        <w:rPr>
          <w:spacing w:val="-4"/>
          <w:position w:val="3"/>
          <w:sz w:val="20"/>
        </w:rPr>
        <w:pict>
          <v:shape id="_x0000_s1103" o:spid="_x0000_s1103" o:spt="202" type="#_x0000_t202" style="height:32.75pt;width:64.4pt;" filled="f" stroked="f" coordsize="21600,21600">
            <v:path/>
            <v:fill on="f" focussize="0,0"/>
            <v:stroke on="f" joinstyle="miter"/>
            <v:imagedata o:title=""/>
            <o:lock v:ext="edit"/>
            <v:textbox inset="0mm,0mm,0mm,0mm">
              <w:txbxContent>
                <w:tbl>
                  <w:tblPr>
                    <w:tblStyle w:val="7"/>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33"/>
                    <w:gridCol w:w="6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3" w:hRule="atLeast"/>
                    </w:trPr>
                    <w:tc>
                      <w:tcPr>
                        <w:tcW w:w="633" w:type="dxa"/>
                        <w:tcBorders>
                          <w:top w:val="nil"/>
                          <w:left w:val="nil"/>
                          <w:right w:val="single" w:color="000000" w:sz="4" w:space="0"/>
                        </w:tcBorders>
                      </w:tcPr>
                      <w:p>
                        <w:pPr>
                          <w:pStyle w:val="11"/>
                          <w:rPr>
                            <w:rFonts w:ascii="Times New Roman"/>
                            <w:sz w:val="16"/>
                          </w:rPr>
                        </w:pPr>
                      </w:p>
                    </w:tc>
                    <w:tc>
                      <w:tcPr>
                        <w:tcW w:w="640" w:type="dxa"/>
                        <w:tcBorders>
                          <w:top w:val="nil"/>
                          <w:left w:val="single" w:color="000000" w:sz="4" w:space="0"/>
                          <w:right w:val="nil"/>
                        </w:tcBorders>
                      </w:tcPr>
                      <w:p>
                        <w:pPr>
                          <w:pStyle w:val="11"/>
                          <w:rPr>
                            <w:rFonts w:ascii="Times New Roman"/>
                            <w:sz w:val="16"/>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1" w:hRule="atLeast"/>
                    </w:trPr>
                    <w:tc>
                      <w:tcPr>
                        <w:tcW w:w="633" w:type="dxa"/>
                        <w:tcBorders>
                          <w:left w:val="single" w:color="000000" w:sz="4" w:space="0"/>
                          <w:bottom w:val="nil"/>
                          <w:right w:val="single" w:color="000000" w:sz="4" w:space="0"/>
                        </w:tcBorders>
                      </w:tcPr>
                      <w:p>
                        <w:pPr>
                          <w:pStyle w:val="11"/>
                          <w:rPr>
                            <w:rFonts w:ascii="Times New Roman"/>
                            <w:sz w:val="16"/>
                          </w:rPr>
                        </w:pPr>
                      </w:p>
                    </w:tc>
                    <w:tc>
                      <w:tcPr>
                        <w:tcW w:w="640" w:type="dxa"/>
                        <w:tcBorders>
                          <w:left w:val="single" w:color="000000" w:sz="4" w:space="0"/>
                          <w:bottom w:val="nil"/>
                          <w:right w:val="single" w:color="000000" w:sz="4" w:space="0"/>
                        </w:tcBorders>
                      </w:tcPr>
                      <w:p>
                        <w:pPr>
                          <w:pStyle w:val="11"/>
                          <w:rPr>
                            <w:rFonts w:ascii="Times New Roman"/>
                            <w:sz w:val="16"/>
                          </w:rPr>
                        </w:pPr>
                      </w:p>
                    </w:tc>
                  </w:tr>
                </w:tbl>
                <w:p>
                  <w:pPr>
                    <w:pStyle w:val="4"/>
                  </w:pPr>
                </w:p>
              </w:txbxContent>
            </v:textbox>
            <w10:wrap type="none"/>
            <w10:anchorlock/>
          </v:shape>
        </w:pict>
      </w:r>
      <w:r>
        <w:rPr>
          <w:rFonts w:ascii="Times New Roman"/>
          <w:spacing w:val="167"/>
          <w:position w:val="3"/>
          <w:sz w:val="2"/>
        </w:rPr>
        <w:t xml:space="preserve"> </w:t>
      </w:r>
      <w:r>
        <w:rPr>
          <w:spacing w:val="167"/>
          <w:position w:val="60"/>
          <w:sz w:val="20"/>
        </w:rPr>
        <w:pict>
          <v:group id="_x0000_s1104" o:spid="_x0000_s1104" o:spt="203" style="height:1.45pt;width:3.65pt;" coordsize="73,29">
            <o:lock v:ext="edit"/>
            <v:rect id="_x0000_s1105" o:spid="_x0000_s1105"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87"/>
          <w:position w:val="60"/>
          <w:sz w:val="2"/>
        </w:rPr>
        <w:t xml:space="preserve"> </w:t>
      </w:r>
      <w:r>
        <w:rPr>
          <w:spacing w:val="87"/>
          <w:position w:val="60"/>
          <w:sz w:val="20"/>
        </w:rPr>
        <w:pict>
          <v:group id="_x0000_s1106" o:spid="_x0000_s1106" o:spt="203" style="height:1.45pt;width:3.65pt;" coordsize="73,29">
            <o:lock v:ext="edit"/>
            <v:rect id="_x0000_s1107" o:spid="_x0000_s1107"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86"/>
          <w:position w:val="60"/>
          <w:sz w:val="2"/>
        </w:rPr>
        <w:t xml:space="preserve"> </w:t>
      </w:r>
      <w:r>
        <w:rPr>
          <w:spacing w:val="86"/>
          <w:position w:val="60"/>
          <w:sz w:val="20"/>
        </w:rPr>
        <w:pict>
          <v:group id="_x0000_s1108" o:spid="_x0000_s1108" o:spt="203" style="height:1.45pt;width:3.65pt;" coordsize="73,29">
            <o:lock v:ext="edit"/>
            <v:rect id="_x0000_s1109" o:spid="_x0000_s1109"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32"/>
          <w:position w:val="60"/>
          <w:sz w:val="15"/>
        </w:rPr>
        <w:t xml:space="preserve"> </w:t>
      </w:r>
      <w:r>
        <w:rPr>
          <w:spacing w:val="32"/>
          <w:position w:val="44"/>
          <w:sz w:val="20"/>
        </w:rPr>
        <w:pict>
          <v:group id="_x0000_s1110" o:spid="_x0000_s1110" o:spt="203" style="height:7.05pt;width:0.75pt;" coordsize="15,141">
            <o:lock v:ext="edit"/>
            <v:line id="_x0000_s1111" o:spid="_x0000_s1111" o:spt="20" style="position:absolute;left:7;top:0;height:141;width:0;" stroked="t" coordsize="21600,21600">
              <v:path arrowok="t"/>
              <v:fill focussize="0,0"/>
              <v:stroke weight="0.74pt" color="#000000"/>
              <v:imagedata o:title=""/>
              <o:lock v:ext="edit"/>
            </v:line>
            <w10:wrap type="none"/>
            <w10:anchorlock/>
          </v:group>
        </w:pict>
      </w:r>
    </w:p>
    <w:p>
      <w:pPr>
        <w:pStyle w:val="4"/>
        <w:spacing w:before="10"/>
        <w:rPr>
          <w:sz w:val="3"/>
        </w:rPr>
      </w:pPr>
    </w:p>
    <w:p>
      <w:pPr>
        <w:pStyle w:val="4"/>
        <w:spacing w:line="157" w:lineRule="exact"/>
        <w:ind w:left="9837"/>
        <w:rPr>
          <w:sz w:val="15"/>
        </w:rPr>
      </w:pPr>
      <w:r>
        <w:rPr>
          <w:position w:val="-2"/>
          <w:sz w:val="15"/>
        </w:rPr>
        <w:pict>
          <v:group id="_x0000_s1112" o:spid="_x0000_s1112" o:spt="203" style="height:7.05pt;width:0.75pt;" coordsize="15,141">
            <o:lock v:ext="edit"/>
            <v:line id="_x0000_s1113" o:spid="_x0000_s1113" o:spt="20" style="position:absolute;left:7;top:0;height:141;width:0;" stroked="t" coordsize="21600,21600">
              <v:path arrowok="t"/>
              <v:fill focussize="0,0"/>
              <v:stroke weight="0.74pt" color="#000000"/>
              <v:imagedata o:title=""/>
              <o:lock v:ext="edit"/>
            </v:line>
            <w10:wrap type="none"/>
            <w10:anchorlock/>
          </v:group>
        </w:pict>
      </w:r>
    </w:p>
    <w:p>
      <w:pPr>
        <w:spacing w:after="0" w:line="157" w:lineRule="exact"/>
        <w:rPr>
          <w:sz w:val="15"/>
        </w:rPr>
        <w:sectPr>
          <w:type w:val="continuous"/>
          <w:pgSz w:w="11910" w:h="16840"/>
          <w:pgMar w:top="880" w:right="800" w:bottom="280" w:left="940" w:header="720" w:footer="720" w:gutter="0"/>
        </w:sectPr>
      </w:pPr>
    </w:p>
    <w:p>
      <w:pPr>
        <w:tabs>
          <w:tab w:val="left" w:pos="650"/>
        </w:tabs>
        <w:spacing w:before="28"/>
        <w:ind w:left="0" w:right="68" w:firstLine="0"/>
        <w:jc w:val="right"/>
        <w:rPr>
          <w:sz w:val="19"/>
        </w:rPr>
      </w:pPr>
      <w:r>
        <w:pict>
          <v:group id="_x0000_s1114" o:spid="_x0000_s1114" o:spt="203" style="position:absolute;left:0pt;margin-left:309.75pt;margin-top:-16.45pt;height:349.35pt;width:207.35pt;mso-position-horizontal-relative:page;z-index:-252206080;mso-width-relative:page;mso-height-relative:page;" coordorigin="6196,-330" coordsize="4147,6987">
            <o:lock v:ext="edit"/>
            <v:line id="_x0000_s1115" o:spid="_x0000_s1115" o:spt="20" style="position:absolute;left:8811;top:670;height:0;width:1274;" stroked="t" coordsize="21600,21600">
              <v:path arrowok="t"/>
              <v:fill focussize="0,0"/>
              <v:stroke weight="0.6pt" color="#000000"/>
              <v:imagedata o:title=""/>
              <o:lock v:ext="edit"/>
            </v:line>
            <v:shape id="_x0000_s1116" o:spid="_x0000_s1116" style="position:absolute;left:8771;top:430;height:285;width:1360;" fillcolor="#000000" filled="t" stroked="f" coordorigin="8772,430" coordsize="1360,285" path="m8859,477l8817,477,8817,430,8805,430,8805,477,8772,477,8816,714,8822,680,8857,489,8858,482,8858,482,8859,477m10131,477l10089,477,10089,431,10077,431,10077,477,10044,477,10088,714,10094,680,10129,489,10130,482,10130,482,10131,477e">
              <v:path arrowok="t"/>
              <v:fill on="t" focussize="0,0"/>
              <v:stroke on="f"/>
              <v:imagedata o:title=""/>
              <o:lock v:ext="edit"/>
            </v:shape>
            <v:line id="_x0000_s1117" o:spid="_x0000_s1117" o:spt="20" style="position:absolute;left:9444;top:430;height:509;width:0;" stroked="t" coordsize="21600,21600">
              <v:path arrowok="t"/>
              <v:fill focussize="0,0"/>
              <v:stroke weight="0.6pt" color="#000000"/>
              <v:imagedata o:title=""/>
              <o:lock v:ext="edit"/>
            </v:line>
            <v:shape id="_x0000_s1118" o:spid="_x0000_s1118" style="position:absolute;left:9143;top:886;height:808;width:1025;" fillcolor="#000000" filled="t" stroked="f" coordorigin="9143,886" coordsize="1025,808" path="m9627,1665l9553,1665,9553,1693,9627,1693,9627,1665m9735,1068l9709,1068,9709,1094,9709,1616,9169,1616,9169,1094,9444,1094,9449,1124,9454,1094,9709,1094,9709,1068,9459,1068,9489,898,9490,891,9490,891,9491,886,9405,886,9439,1068,9143,1068,9143,1642,9735,1642,9735,1629,9735,1616,9735,1094,9735,1081,9735,1068m9807,1665l9734,1665,9734,1693,9807,1693,9807,1665m9988,1665l9915,1665,9915,1693,9988,1693,9988,1665m10168,1665l10095,1665,10095,1693,10168,1693,10168,1665e">
              <v:path arrowok="t"/>
              <v:fill on="t" focussize="0,0"/>
              <v:stroke on="f"/>
              <v:imagedata o:title=""/>
              <o:lock v:ext="edit"/>
            </v:shape>
            <v:line id="_x0000_s1119" o:spid="_x0000_s1119" o:spt="20" style="position:absolute;left:7234;top:1981;height:0;width:2210;" stroked="t" coordsize="21600,21600">
              <v:path arrowok="t"/>
              <v:fill focussize="0,0"/>
              <v:stroke weight="0.6pt" color="#000000"/>
              <v:imagedata o:title=""/>
              <o:lock v:ext="edit"/>
            </v:line>
            <v:line id="_x0000_s1120" o:spid="_x0000_s1120" o:spt="20" style="position:absolute;left:7228;top:1670;height:165;width:0;" stroked="t" coordsize="21600,21600">
              <v:path arrowok="t"/>
              <v:fill focussize="0,0"/>
              <v:stroke weight="0.85pt" color="#000000"/>
              <v:imagedata o:title=""/>
              <o:lock v:ext="edit"/>
            </v:line>
            <v:shape id="_x0000_s1121" o:spid="_x0000_s1121" style="position:absolute;left:7190;top:1781;height:243;width:88;" fillcolor="#000000" filled="t" stroked="f" coordorigin="7191,1781" coordsize="88,243" path="m7278,1781l7191,1790,7241,2024,7246,1990,7277,1787,7278,1781e">
              <v:path arrowok="t"/>
              <v:fill on="t" focussize="0,0"/>
              <v:stroke on="f"/>
              <v:imagedata o:title=""/>
              <o:lock v:ext="edit"/>
            </v:shape>
            <v:line id="_x0000_s1122" o:spid="_x0000_s1122" o:spt="20" style="position:absolute;left:9443;top:1670;height:170;width:0;" stroked="t" coordsize="21600,21600">
              <v:path arrowok="t"/>
              <v:fill focussize="0,0"/>
              <v:stroke weight="0.6pt" color="#000000"/>
              <v:imagedata o:title=""/>
              <o:lock v:ext="edit"/>
            </v:line>
            <v:shape id="_x0000_s1123" o:spid="_x0000_s1123" style="position:absolute;left:9403;top:1786;height:238;width:87;" fillcolor="#000000" filled="t" stroked="f" coordorigin="9404,1786" coordsize="87,238" path="m9490,1786l9404,1786,9447,2024,9453,1989,9488,1798,9489,1791,9490,1786e">
              <v:path arrowok="t"/>
              <v:fill on="t" focussize="0,0"/>
              <v:stroke on="f"/>
              <v:imagedata o:title=""/>
              <o:lock v:ext="edit"/>
            </v:shape>
            <v:line id="_x0000_s1124" o:spid="_x0000_s1124" o:spt="20" style="position:absolute;left:7653;top:1981;height:151;width:0;" stroked="t" coordsize="21600,21600">
              <v:path arrowok="t"/>
              <v:fill focussize="0,0"/>
              <v:stroke weight="0.85pt" color="#000000"/>
              <v:imagedata o:title=""/>
              <o:lock v:ext="edit"/>
            </v:line>
            <v:shape id="_x0000_s1125" o:spid="_x0000_s1125" style="position:absolute;left:7614;top:2078;height:244;width:87;" fillcolor="#000000" filled="t" stroked="f" coordorigin="7615,2078" coordsize="87,244" path="m7701,2087l7675,2084,7615,2078,7652,2322,7659,2287,7699,2098,7700,2091,7701,2087e">
              <v:path arrowok="t"/>
              <v:fill on="t" focussize="0,0"/>
              <v:stroke on="f"/>
              <v:imagedata o:title=""/>
              <o:lock v:ext="edit"/>
            </v:shape>
            <v:line id="_x0000_s1126" o:spid="_x0000_s1126" o:spt="20" style="position:absolute;left:8848;top:1981;height:1118;width:0;" stroked="t" coordsize="21600,21600">
              <v:path arrowok="t"/>
              <v:fill focussize="0,0"/>
              <v:stroke weight="0.6pt" color="#000000"/>
              <v:imagedata o:title=""/>
              <o:lock v:ext="edit"/>
            </v:line>
            <v:shape id="_x0000_s1127" o:spid="_x0000_s1127" style="position:absolute;left:7079;top:1715;height:2083;width:2379;" fillcolor="#000000" filled="t" stroked="f" coordorigin="7079,1715" coordsize="2379,2083" path="m7153,1715l7079,1715,7079,1737,7153,1737,7153,1715m7160,2133l7087,2133,7087,2155,7160,2155,7160,2133m7330,1715l7256,1715,7256,1737,7330,1737,7330,1715m7337,2133l7263,2133,7263,2155,7337,2155,7337,2133m7507,1715l7433,1715,7433,1737,7507,1737,7507,1715m7514,2133l7440,2133,7440,2155,7514,2155,7514,2133m7683,1715l7610,1715,7610,1737,7683,1737,7683,1715m7691,2133l7617,2133,7617,2155,7691,2155,7691,2133m7860,1715l7787,1715,7787,1737,7860,1737,7860,1715m7867,2133l7794,2133,7794,2155,7867,2155,7867,2133m7932,3184l7906,3184,7906,3210,7906,3732,7380,3732,7380,3210,7906,3210,7906,3184,7354,3184,7354,3758,7932,3758,7932,3745,7932,3732,7932,3210,7932,3197,7932,3184m7932,2264l7906,2264,7906,2290,7906,2812,7380,2812,7380,2290,7906,2290,7906,2264,7354,2264,7354,2838,7932,2838,7932,2825,7932,2812,7932,2290,7932,2277,7932,2264m8037,1715l7963,1715,7963,1737,8037,1737,8037,1715m8044,2133l7971,2133,7971,2155,8044,2155,8044,2133m8214,1715l8140,1715,8140,1737,8214,1737,8214,1715m8221,2133l8147,2133,8147,2155,8221,2155,8221,2133m8390,1715l8317,1715,8317,1737,8390,1737,8390,1715m8398,2133l8324,2133,8324,2155,8398,2155,8398,2133m8567,1715l8493,1715,8493,1737,8567,1737,8567,1715m8575,2133l8501,2133,8501,2155,8575,2155,8575,2133m8744,1715l8670,1715,8670,1737,8744,1737,8744,1715m8751,2133l8677,2133,8677,2155,8751,2155,8751,2133m8921,1715l8847,1715,8847,1737,8921,1737,8921,1715m8928,2133l8854,2133,8854,2155,8928,2155,8928,2133m9097,1715l9024,1715,9024,1737,9097,1737,9097,1715m9105,2133l9031,2133,9031,2155,9105,2155,9105,2133m9133,3227l9107,3227,9107,3253,9107,3772,8581,3772,8581,3253,8848,3253,8853,3282,8858,3253,9107,3253,9107,3227,8863,3227,8894,3057,8895,3050,8895,3050,8896,3045,8809,3045,8843,3227,8555,3227,8555,3798,9133,3798,9133,3785,9133,3772,9133,3253,9133,3240,9133,3227m9274,1715l9200,1715,9200,1737,9274,1737,9274,1715m9281,2133l9208,2133,9208,2155,9281,2155,9281,2133m9451,1715l9377,1715,9377,1737,9451,1737,9451,1715m9458,2133l9385,2133,9385,2155,9458,2155,9458,2133e">
              <v:path arrowok="t"/>
              <v:fill on="t" focussize="0,0"/>
              <v:stroke on="f"/>
              <v:imagedata o:title=""/>
              <o:lock v:ext="edit"/>
            </v:shape>
            <v:line id="_x0000_s1128" o:spid="_x0000_s1128" o:spt="20" style="position:absolute;left:7647;top:2845;height:212;width:0;" stroked="t" coordsize="21600,21600">
              <v:path arrowok="t"/>
              <v:fill focussize="0,0"/>
              <v:stroke weight="0.6pt" color="#000000"/>
              <v:imagedata o:title=""/>
              <o:lock v:ext="edit"/>
            </v:line>
            <v:shape id="_x0000_s1129" o:spid="_x0000_s1129" style="position:absolute;left:7606;top:3004;height:237;width:87;" fillcolor="#000000" filled="t" stroked="f" coordorigin="7607,3004" coordsize="87,237" path="m7693,3004l7607,3004,7651,3240,7657,3206,7691,3016,7692,3009,7693,3004e">
              <v:path arrowok="t"/>
              <v:fill on="t" focussize="0,0"/>
              <v:stroke on="f"/>
              <v:imagedata o:title=""/>
              <o:lock v:ext="edit"/>
            </v:shape>
            <v:line id="_x0000_s1130" o:spid="_x0000_s1130" o:spt="20" style="position:absolute;left:7647;top:3764;height:227;width:0;" stroked="t" coordsize="21600,21600">
              <v:path arrowok="t"/>
              <v:fill focussize="0,0"/>
              <v:stroke weight="0.6pt" color="#000000"/>
              <v:imagedata o:title=""/>
              <o:lock v:ext="edit"/>
            </v:line>
            <v:shape id="_x0000_s1131" o:spid="_x0000_s1131" style="position:absolute;left:7342;top:3938;height:785;width:578;" fillcolor="#000000" filled="t" stroked="f" coordorigin="7342,3938" coordsize="578,785" path="m7920,4151l7894,4151,7894,4177,7894,4697,7368,4697,7368,4177,7894,4177,7894,4151,7655,4151,7657,4141,7691,3950,7692,3943,7693,3938,7607,3938,7647,4151,7342,4151,7342,4723,7920,4723,7920,4710,7920,4697,7920,4177,7920,4164,7920,4151e">
              <v:path arrowok="t"/>
              <v:fill on="t" focussize="0,0"/>
              <v:stroke on="f"/>
              <v:imagedata o:title=""/>
              <o:lock v:ext="edit"/>
            </v:shape>
            <v:line id="_x0000_s1132" o:spid="_x0000_s1132" o:spt="20" style="position:absolute;left:8849;top:3807;height:184;width:0;" stroked="t" coordsize="21600,21600">
              <v:path arrowok="t"/>
              <v:fill focussize="0,0"/>
              <v:stroke weight="0.6pt" color="#000000"/>
              <v:imagedata o:title=""/>
              <o:lock v:ext="edit"/>
            </v:line>
            <v:shape id="_x0000_s1133" o:spid="_x0000_s1133" style="position:absolute;left:7640;top:3938;height:839;width:1481;" fillcolor="#000000" filled="t" stroked="f" coordorigin="7640,3938" coordsize="1481,839" path="m7652,4734l7640,4734,7640,4777,7652,4777,7652,4734m9121,4151l9095,4151,9095,4177,9095,4697,8569,4697,8569,4177,9095,4177,9095,4151,8858,4151,8860,4141,8895,3950,8896,3943,8896,3943,8897,3938,8810,3938,8850,4151,8543,4151,8543,4723,9121,4723,9121,4710,9121,4697,9121,4177,9121,4164,9121,4151e">
              <v:path arrowok="t"/>
              <v:fill on="t" focussize="0,0"/>
              <v:stroke on="f"/>
              <v:imagedata o:title=""/>
              <o:lock v:ext="edit"/>
            </v:shape>
            <v:line id="_x0000_s1134" o:spid="_x0000_s1134" o:spt="20" style="position:absolute;left:7646;top:4919;height:0;width:1200;" stroked="t" coordsize="21600,21600">
              <v:path arrowok="t"/>
              <v:fill focussize="0,0"/>
              <v:stroke weight="0.6pt" color="#000000"/>
              <v:imagedata o:title=""/>
              <o:lock v:ext="edit"/>
            </v:line>
            <v:shape id="_x0000_s1135" o:spid="_x0000_s1135" style="position:absolute;left:7606;top:4723;height:238;width:1290;" fillcolor="#000000" filled="t" stroked="f" coordorigin="7607,4723" coordsize="1290,238" path="m7693,4723l7607,4723,7651,4961,7657,4926,7691,4735,7692,4728,7692,4728,7693,4723m8896,4723l8809,4723,8853,4960,8859,4926,8894,4735,8895,4728,8895,4728,8896,4723e">
              <v:path arrowok="t"/>
              <v:fill on="t" focussize="0,0"/>
              <v:stroke on="f"/>
              <v:imagedata o:title=""/>
              <o:lock v:ext="edit"/>
            </v:shape>
            <v:line id="_x0000_s1136" o:spid="_x0000_s1136" o:spt="20" style="position:absolute;left:8286;top:4919;height:353;width:0;" stroked="t" coordsize="21600,21600">
              <v:path arrowok="t"/>
              <v:fill focussize="0,0"/>
              <v:stroke weight="0.6pt" color="#000000"/>
              <v:imagedata o:title=""/>
              <o:lock v:ext="edit"/>
            </v:line>
            <v:shape id="_x0000_s1137" o:spid="_x0000_s1137" style="position:absolute;left:7994;top:5219;height:1438;width:632;" fillcolor="#000000" filled="t" stroked="f" coordorigin="7994,5219" coordsize="632,1438" path="m8096,6102l8022,6102,8022,6130,8096,6130,8096,6102m8273,6102l8199,6102,8199,6130,8273,6130,8273,6102m8449,6102l8375,6102,8375,6130,8449,6130,8449,6102m8595,6436l8594,6434,8583,6376,8582,6372,8581,6366,8571,6351,8571,6436,8559,6498,8524,6551,8472,6595,8404,6623,8403,6623,8404,6623,8326,6633,8253,6623,8249,6623,8249,6623,8249,6623,8249,6623,8249,6623,8184,6596,8181,6595,8180,6594,8130,6553,8129,6551,8128,6550,8095,6500,8094,6498,8093,6496,8082,6438,8082,6436,8082,6434,8093,6376,8094,6374,8095,6372,8128,6322,8129,6321,8131,6319,8180,6279,8181,6278,8183,6277,8249,6249,8249,6249,8254,6249,8326,6240,8327,6240,8333,6273,8339,6241,8404,6249,8472,6278,8524,6321,8559,6374,8571,6436,8571,6351,8552,6322,8551,6319,8542,6305,8509,6279,8507,6277,8484,6258,8463,6249,8462,6249,8440,6239,8410,6227,8343,6218,8373,6046,8374,6039,8374,6039,8375,6034,8334,6034,8334,5974,8572,5974,8572,5961,8572,5948,8572,5426,8572,5413,8572,5400,8546,5400,8546,5426,8546,5948,8020,5948,8020,5426,8285,5426,8291,5457,8297,5426,8546,5426,8546,5400,8301,5400,8332,5231,8333,5224,8333,5224,8334,5219,8247,5219,8280,5400,7994,5400,7994,5974,8322,5974,8322,6034,8289,6034,8323,6217,8243,6227,8169,6258,8111,6305,8072,6366,8058,6436,8072,6506,8111,6567,8169,6615,8243,6645,8326,6657,8410,6645,8438,6634,8463,6623,8465,6623,8484,6615,8506,6596,8509,6594,8542,6567,8551,6553,8552,6550,8581,6506,8582,6500,8583,6496,8594,6438,8595,6436m8626,6102l8552,6102,8552,6130,8626,6130,8626,6102e">
              <v:path arrowok="t"/>
              <v:fill on="t" focussize="0,0"/>
              <v:stroke on="f"/>
              <v:imagedata o:title=""/>
              <o:lock v:ext="edit"/>
            </v:shape>
            <v:line id="_x0000_s1138" o:spid="_x0000_s1138" o:spt="20" style="position:absolute;left:6513;top:670;height:0;width:1392;" stroked="t" coordsize="21600,21600">
              <v:path arrowok="t"/>
              <v:fill focussize="0,0"/>
              <v:stroke weight="0.6pt" color="#000000"/>
              <v:imagedata o:title=""/>
              <o:lock v:ext="edit"/>
            </v:line>
            <v:shape id="_x0000_s1139" o:spid="_x0000_s1139" style="position:absolute;left:6469;top:-330;height:1045;width:1680;" fillcolor="#000000" filled="t" stroked="f" coordorigin="6470,-330" coordsize="1680,1045" path="m6556,477l6516,477,6516,458,6504,458,6504,477,6470,477,6514,715,6520,680,6554,489,6555,482,6555,482,6556,477m7215,585l7213,585,7213,655,7215,655,7215,585m7417,-148l7393,-148,7393,-124,7393,400,7021,400,7021,-124,7211,-124,7217,-93,7223,-124,7393,-124,7393,-148,7227,-148,7258,-318,7259,-325,7259,-325,7260,-330,7173,-330,7207,-148,6997,-148,6997,424,7417,424,7417,412,7417,400,7417,-124,7417,-136,7417,-148m7949,477l7908,477,7908,431,7896,431,7896,477,7863,477,7907,715,7913,680,7947,489,7948,482,7948,482,7949,477m8149,-148l8125,-148,8125,-124,8125,400,7668,400,7668,-124,7902,-124,7908,-92,7914,-124,8125,-124,8125,-148,7918,-148,7949,-318,7950,-325,7951,-330,7865,-330,7898,-148,7644,-148,7644,424,8149,424,8149,412,8149,400,8149,-124,8149,-136,8149,-148e">
              <v:path arrowok="t"/>
              <v:fill on="t" focussize="0,0"/>
              <v:stroke on="f"/>
              <v:imagedata o:title=""/>
              <o:lock v:ext="edit"/>
            </v:shape>
            <v:line id="_x0000_s1140" o:spid="_x0000_s1140" o:spt="20" style="position:absolute;left:7221;top:429;height:510;width:0;" stroked="t" coordsize="21600,21600">
              <v:path arrowok="t"/>
              <v:fill focussize="0,0"/>
              <v:stroke weight="0.6pt" color="#000000"/>
              <v:imagedata o:title=""/>
              <o:lock v:ext="edit"/>
            </v:line>
            <v:shape id="_x0000_s1141" o:spid="_x0000_s1141" style="position:absolute;left:6215;top:-330;height:6447;width:4116;" fillcolor="#000000" filled="t" stroked="f" coordorigin="6215,-330" coordsize="4116,6447" path="m6288,6088l6215,6088,6215,6116,6288,6116,6288,6088m6715,-120l6691,-120,6691,-96,6691,428,6319,428,6319,-96,6510,-96,6516,-64,6522,-96,6691,-96,6691,-120,6526,-120,6557,-290,6558,-297,6559,-302,6473,-302,6506,-120,6295,-120,6295,452,6715,452,6715,440,6715,428,6715,-96,6715,-108,6715,-120m6987,1665l6913,1665,6913,1693,6987,1693,6987,1665m7227,585l7225,585,7225,656,7227,656,7227,585m7511,1068l7485,1068,7485,1094,7485,1616,6959,1616,6959,1094,7221,1094,7226,1124,7231,1094,7485,1094,7485,1068,7236,1068,7266,898,7267,891,7267,891,7268,886,7182,886,7216,1068,6933,1068,6933,1642,7511,1642,7511,1629,7511,1616,7511,1094,7511,1081,7511,1068m9016,-147l8992,-147,8992,-123,8992,401,8620,401,8620,-123,8810,-123,8816,-93,8822,-123,8992,-123,8992,-147,8826,-147,8857,-318,8858,-325,8858,-325,8859,-330,8772,-330,8806,-147,8596,-147,8596,425,9016,425,9016,413,9016,401,9016,-123,9016,-135,9016,-147m9650,-147l9626,-147,9626,-123,9626,401,9254,401,9254,-123,9443,-123,9449,-92,9455,-123,9626,-123,9626,-147,9459,-147,9489,-318,9490,-325,9490,-325,9491,-330,9405,-330,9439,-147,9230,-147,9230,425,9650,425,9650,413,9650,401,9650,-123,9650,-135,9650,-147m10330,-147l10306,-147,10306,-123,10306,401,9850,401,9850,-123,10083,-123,10088,-92,10093,-123,10306,-123,10306,-147,10098,-147,10129,-318,10130,-325,10131,-330,10045,-330,10078,-147,9826,-147,9826,425,10330,425,10330,413,10330,401,10330,-123,10330,-135,10330,-147e">
              <v:path arrowok="t"/>
              <v:fill on="t" focussize="0,0"/>
              <v:stroke on="f"/>
              <v:imagedata o:title=""/>
              <o:lock v:ext="edit"/>
            </v:shape>
            <v:shape id="_x0000_s1142" o:spid="_x0000_s1142" style="position:absolute;left:6203;top:4766;height:1159;width:2;" filled="f" stroked="t" coordorigin="6203,4766" coordsize="0,1159" path="m6203,5784l6203,5925m6203,5106l6203,5247m6203,4766l6203,4907e">
              <v:path arrowok="t"/>
              <v:fill on="f" focussize="0,0"/>
              <v:stroke weight="0.74pt" color="#000000"/>
              <v:imagedata o:title=""/>
              <o:lock v:ext="edit"/>
            </v:shape>
            <v:shape id="_x0000_s1143" o:spid="_x0000_s1143" style="position:absolute;left:6911;top:2100;height:29;width:3431;" fillcolor="#000000" filled="t" stroked="f" coordorigin="6911,2101" coordsize="3431,29" path="m6984,2101l6911,2101,6911,2129,6984,2129,6984,2101m9635,2101l9562,2101,9562,2129,9635,2129,9635,2101m9812,2101l9739,2101,9739,2129,9812,2129,9812,2101m9988,2101l9915,2101,9915,2129,9988,2129,9988,2101m10165,2101l10092,2101,10092,2129,10165,2129,10165,2101m10342,2101l10269,2101,10269,2129,10342,2129,10342,2101e">
              <v:path arrowok="t"/>
              <v:fill on="t" focussize="0,0"/>
              <v:stroke on="f"/>
              <v:imagedata o:title=""/>
              <o:lock v:ext="edit"/>
            </v:shape>
            <v:line id="_x0000_s1144" o:spid="_x0000_s1144" o:spt="20" style="position:absolute;left:6203;top:2356;height:141;width:0;" stroked="t" coordsize="21600,21600">
              <v:path arrowok="t"/>
              <v:fill focussize="0,0"/>
              <v:stroke weight="0.74pt" color="#000000"/>
              <v:imagedata o:title=""/>
              <o:lock v:ext="edit"/>
            </v:line>
          </v:group>
        </w:pict>
      </w:r>
      <w:r>
        <w:pict>
          <v:group id="_x0000_s1145" o:spid="_x0000_s1145" o:spt="203" style="position:absolute;left:0pt;margin-left:66.15pt;margin-top:-48.05pt;height:273.3pt;width:208.5pt;mso-position-horizontal-relative:page;z-index:251748352;mso-width-relative:page;mso-height-relative:page;" coordorigin="1323,-962" coordsize="4170,5466">
            <o:lock v:ext="edit"/>
            <v:shape id="_x0000_s1146" o:spid="_x0000_s1146" style="position:absolute;left:3158;top:3910;height:594;width:1116;" fillcolor="#000000" filled="t" stroked="f" coordorigin="3158,3910" coordsize="1116,594" path="m3716,4504l3617,4499,3524,4485,3438,4464,3360,4435,3293,4400,3194,4312,3158,4207,3167,4149,3237,4053,3293,4012,3360,3977,3438,3949,3524,3928,3617,3914,3716,3910,3815,3914,3908,3928,3956,3940,3715,3940,3716,3940,3622,3943,3620,3943,3619,3944,3619,3944,3531,3956,3530,3956,3529,3956,3529,3956,3447,3977,3447,3977,3445,3977,3446,3977,3373,4003,3373,4003,3371,4004,3371,4004,3310,4036,3310,4036,3308,4037,3308,4037,3260,4072,3259,4072,3256,4075,3256,4075,3197,4157,3195,4157,3193,4164,3194,4164,3189,4201,3187,4201,3187,4208,3189,4208,3219,4293,3217,4293,3221,4299,3224,4299,3308,4375,3308,4375,3311,4377,3312,4377,3371,4408,3371,4408,3373,4409,3373,4409,3446,4436,3445,4436,3447,4436,3447,4436,3529,4457,3529,4457,3530,4457,3531,4457,3619,4469,3619,4469,3620,4470,3621,4470,3716,4474,3715,4474,3952,4474,3908,4485,3815,4499,3716,4504xm3716,3940l3715,3940,3717,3940,3716,3940xm3813,3944l3716,3940,3717,3940,3956,3940,3972,3943,3812,3943,3813,3944xm3619,3944l3620,3943,3619,3944,3619,3944xm3619,3944l3620,3943,3622,3943,3619,3944xm3813,3944l3813,3944,3812,3943,3813,3944xm3972,3944l3813,3944,3812,3943,3972,3943,3972,3944xm3619,3944l3619,3944,3619,3944,3619,3944xm3902,3956l3813,3944,3813,3944,3972,3944,3994,3949,4014,3956,3901,3956,3902,3956xm3529,3956l3530,3956,3530,3956,3529,3956xm3530,3956l3530,3956,3531,3956,3530,3956xm3903,3956l3902,3956,3901,3956,3903,3956xm4015,3956l3903,3956,3901,3956,4014,3956,4015,3956xm3529,3956l3529,3956,3530,3956,3529,3956xm3986,3977l3902,3956,3903,3956,4015,3956,4072,3977,4072,3977,3985,3977,3986,3977xm3445,3977l3447,3977,3446,3977,3445,3977xm3446,3977l3447,3977,3447,3977,3446,3977xm3986,3977l3986,3977,3985,3977,3986,3977xm4073,3977l3986,3977,3985,3977,4072,3977,4073,3977xm3446,3977l3445,3977,3446,3977,3446,3977xm4060,4003l3986,3977,3986,3977,4073,3977,4122,4003,4059,4003,4060,4003xm3371,4004l3373,4003,3372,4003,3371,4004xm3372,4003l3373,4003,3373,4003,3372,4003xm4061,4004l4060,4003,4059,4003,4061,4004xm4124,4004l4061,4004,4059,4003,4122,4003,4124,4004xm3371,4004l3371,4004,3372,4003,3371,4004xm4123,4036l4060,4003,4061,4004,4124,4004,4139,4012,4172,4036,4122,4036,4123,4036xm3308,4037l3310,4036,3309,4036,3308,4037xm3309,4036l3310,4036,3310,4036,3309,4036xm4124,4037l4123,4036,4122,4036,4124,4037xm4174,4037l4124,4037,4122,4036,4172,4036,4174,4037xm3308,4037l3308,4037,3309,4036,3308,4037xm4175,4073l4123,4036,4124,4037,4174,4037,4195,4053,4209,4072,4173,4072,4175,4073xm3256,4075l3259,4072,3257,4073,3256,4075xm3257,4073l3259,4072,3260,4072,3257,4073xm4176,4075l4175,4073,4173,4072,4176,4075xm4211,4075l4176,4075,4173,4072,4209,4072,4211,4075xm3256,4075l3256,4075,3257,4073,3256,4075xm4237,4161l4175,4073,4176,4075,4211,4075,4265,4149,4266,4157,4237,4157,4237,4161xm3193,4164l3195,4157,3195,4161,3193,4164xm3195,4161l3195,4157,3197,4157,3195,4161xm4239,4164l4237,4161,4237,4157,4239,4164xm4267,4164l4239,4164,4237,4157,4266,4157,4267,4164xm3194,4164l3193,4164,3195,4161,3194,4164xm4244,4206l4237,4161,4239,4164,4267,4164,4273,4204,4245,4204,4244,4206xm3187,4208l3187,4201,3188,4205,3187,4208xm3188,4205l3187,4201,3189,4201,3188,4205xm4245,4208l4244,4206,4245,4204,4245,4208xm4273,4208l4245,4208,4245,4204,4273,4204,4274,4206,4273,4208xm3189,4208l3187,4208,3188,4205,3189,4208xm4237,4251l4244,4206,4245,4208,4273,4208,4267,4249,4238,4249,4237,4251xm4237,4254l4237,4251,4238,4249,4237,4254xm4266,4254l4237,4254,4238,4249,4267,4249,4266,4254xm4213,4295l4237,4251,4237,4254,4266,4254,4265,4261,4247,4294,4214,4294,4213,4295xm3221,4299l3217,4293,3220,4296,3221,4299xm3220,4296l3217,4293,3219,4293,3220,4296xm4212,4297l4213,4295,4214,4294,4212,4297xm4245,4297l4212,4297,4214,4294,4247,4294,4245,4297xm4175,4337l4213,4295,4212,4297,4245,4297,4237,4313,4215,4336,4176,4336,4175,4337xm3224,4299l3221,4299,3220,4296,3224,4299xm4174,4338l4175,4337,4176,4336,4174,4338xm4214,4338l4174,4338,4176,4336,4215,4336,4214,4338xm4123,4376l4175,4337,4174,4338,4214,4338,4195,4359,4173,4375,4124,4375,4123,4376xm3311,4377l3308,4375,3309,4376,3311,4377xm3309,4376l3308,4375,3308,4375,3309,4376xm4122,4376l4123,4376,4124,4375,4122,4376xm4171,4376l4122,4376,4124,4375,4173,4375,4171,4376xm4060,4409l4123,4376,4122,4376,4171,4376,4139,4400,4124,4408,4061,4408,4060,4409xm3312,4377l3311,4377,3309,4376,3312,4377xm3373,4409l3371,4408,3372,4409,3373,4409xm3372,4409l3371,4408,3371,4408,3372,4409xm4059,4409l4060,4409,4061,4408,4059,4409xm4122,4409l4059,4409,4061,4408,4124,4408,4122,4409xm3373,4409l3373,4409,3372,4409,3373,4409xm3986,4436l4060,4409,4059,4409,4122,4409,4072,4435,4071,4436,3986,4436,3986,4436xm3447,4436l3445,4436,3446,4436,3447,4436xm3446,4436l3445,4436,3446,4436,3446,4436xm3985,4436l3986,4436,3986,4436,3985,4436xm4069,4436l3985,4436,3986,4436,4071,4436,4069,4436xm3447,4436l3447,4436,3446,4436,3447,4436xm3902,4457l3986,4436,3985,4436,4069,4436,4014,4457,3903,4457,3902,4457xm3530,4457l3529,4457,3530,4457,3530,4457xm3530,4457l3529,4457,3529,4457,3530,4457xm3901,4457l3902,4457,3903,4457,3901,4457xm4014,4457l3901,4457,3903,4457,4014,4457,4014,4457xm3531,4457l3530,4457,3530,4457,3531,4457xm3813,4469l3902,4457,3901,4457,4014,4457,3994,4464,3972,4469,3813,4469,3813,4469xm3620,4470l3619,4469,3619,4469,3620,4470xm3619,4469l3619,4469,3619,4469,3619,4469xm3812,4470l3813,4469,3813,4469,3812,4470xm3972,4470l3812,4470,3813,4469,3972,4469,3972,4470xm3621,4470l3620,4470,3619,4469,3621,4470xm3952,4474l3717,4474,3716,4474,3813,4469,3812,4470,3972,4470,3952,4474xm3717,4474l3715,4474,3716,4474,3717,4474xe">
              <v:path arrowok="t"/>
              <v:fill on="t" focussize="0,0"/>
              <v:stroke on="f"/>
              <v:imagedata o:title=""/>
              <o:lock v:ext="edit"/>
            </v:shape>
            <v:shape id="_x0000_s1147" o:spid="_x0000_s1147" o:spt="75" type="#_x0000_t75" style="position:absolute;left:3669;top:3603;height:322;width:130;" filled="f" stroked="f" coordsize="21600,21600">
              <v:path/>
              <v:fill on="f" focussize="0,0"/>
              <v:stroke on="f"/>
              <v:imagedata r:id="rId5" o:title=""/>
              <o:lock v:ext="edit" aspectratio="t"/>
            </v:shape>
            <v:shape id="_x0000_s1148" o:spid="_x0000_s1148" o:spt="75" type="#_x0000_t75" style="position:absolute;left:3667;top:2806;height:308;width:130;" filled="f" stroked="f" coordsize="21600,21600">
              <v:path/>
              <v:fill on="f" focussize="0,0"/>
              <v:stroke on="f"/>
              <v:imagedata r:id="rId6" o:title=""/>
              <o:lock v:ext="edit" aspectratio="t"/>
            </v:shape>
            <v:shape id="_x0000_s1149" o:spid="_x0000_s1149" o:spt="75" type="#_x0000_t75" style="position:absolute;left:3667;top:2007;height:308;width:130;" filled="f" stroked="f" coordsize="21600,21600">
              <v:path/>
              <v:fill on="f" focussize="0,0"/>
              <v:stroke on="f"/>
              <v:imagedata r:id="rId7" o:title=""/>
              <o:lock v:ext="edit" aspectratio="t"/>
            </v:shape>
            <v:shape id="_x0000_s1150" o:spid="_x0000_s1150" o:spt="75" type="#_x0000_t75" style="position:absolute;left:3667;top:1225;height:293;width:130;" filled="f" stroked="f" coordsize="21600,21600">
              <v:path/>
              <v:fill on="f" focussize="0,0"/>
              <v:stroke on="f"/>
              <v:imagedata r:id="rId8" o:title=""/>
              <o:lock v:ext="edit" aspectratio="t"/>
            </v:shape>
            <v:shape id="_x0000_s1151" o:spid="_x0000_s1151" o:spt="75" type="#_x0000_t75" style="position:absolute;left:3667;top:457;height:276;width:130;" filled="f" stroked="f" coordsize="21600,21600">
              <v:path/>
              <v:fill on="f" focussize="0,0"/>
              <v:stroke on="f"/>
              <v:imagedata r:id="rId9" o:title=""/>
              <o:lock v:ext="edit" aspectratio="t"/>
            </v:shape>
            <v:shape id="_x0000_s1152" o:spid="_x0000_s1152" o:spt="75" type="#_x0000_t75" style="position:absolute;left:3667;top:-295;height:262;width:130;" filled="f" stroked="f" coordsize="21600,21600">
              <v:path/>
              <v:fill on="f" focussize="0,0"/>
              <v:stroke on="f"/>
              <v:imagedata r:id="rId10" o:title=""/>
              <o:lock v:ext="edit" aspectratio="t"/>
            </v:shape>
            <v:shape id="_x0000_s1153" o:spid="_x0000_s1153" style="position:absolute;left:2722;top:-962;height:4774;width:2771;" fillcolor="#000000" filled="t" stroked="f" coordorigin="2722,-962" coordsize="2771,4774" path="m5493,3812l2722,3812,2722,-962,5493,-962,5493,-935,2776,-935,2749,-908,2776,-908,2776,3758,2749,3758,2776,3785,5493,3785,5493,3812xm2776,-908l2749,-908,2776,-935,2776,-908xm5439,-908l2776,-908,2776,-935,5439,-935,5439,-908xm5439,3785l5439,-935,5466,-908,5493,-908,5493,3758,5466,3758,5439,3785xm5493,-908l5466,-908,5439,-935,5493,-935,5493,-908xm2776,3785l2749,3758,2776,3758,2776,3785xm5439,3785l2776,3785,2776,3758,5439,3758,5439,3785xm5493,3785l5439,3785,5466,3758,5493,3758,5493,3785xe">
              <v:path arrowok="t"/>
              <v:fill on="t" focussize="0,0"/>
              <v:stroke on="f"/>
              <v:imagedata o:title=""/>
              <o:lock v:ext="edit"/>
            </v:shape>
            <v:line id="_x0000_s1154" o:spid="_x0000_s1154" o:spt="20" style="position:absolute;left:2587;top:208;height:0;width:454;" stroked="t" coordsize="21600,21600">
              <v:path arrowok="t"/>
              <v:fill focussize="0,0"/>
              <v:stroke weight="0.851968503937008pt" color="#000000"/>
              <v:imagedata o:title=""/>
              <o:lock v:ext="edit"/>
            </v:line>
            <v:shape id="_x0000_s1155" o:spid="_x0000_s1155" style="position:absolute;left:1336;top:-99;height:597;width:1117;" fillcolor="#000000" filled="t" stroked="f" coordorigin="1336,-99" coordsize="1117,597" path="m1895,498l1796,493,1702,479,1617,458,1539,429,1471,393,1373,307,1346,255,1336,199,1346,143,1415,47,1471,5,1539,-30,1617,-59,1702,-80,1796,-94,1895,-99,1993,-94,2087,-80,2130,-69,1894,-69,1895,-69,1800,-65,1799,-65,1798,-64,1798,-64,1709,-52,1709,-52,1707,-52,1707,-52,1626,-31,1626,-31,1625,-31,1625,-31,1552,-4,1552,-4,1550,-3,1550,-3,1488,29,1488,29,1486,30,1486,30,1439,66,1438,66,1435,69,1436,69,1376,152,1374,152,1372,158,1373,158,1366,196,1365,196,1365,202,1366,202,1374,243,1373,243,1374,247,1375,247,1396,287,1395,287,1398,291,1399,291,1486,368,1486,368,1489,370,1489,370,1550,402,1550,402,1552,403,1552,403,1625,430,1625,430,1626,430,1626,430,1707,451,1707,451,1709,451,1709,451,1798,463,1798,463,1799,464,1800,464,1895,468,1894,468,2130,468,2087,479,1993,493,1895,498xm1895,-69l1894,-69,1896,-69,1895,-69xm1991,-64l1895,-69,1896,-69,2130,-69,2150,-65,1990,-65,1991,-64xm1798,-64l1799,-65,1798,-64,1798,-64xm1798,-64l1799,-65,1800,-65,1798,-64xm1991,-64l1991,-64,1990,-65,1991,-64xm2150,-64l1991,-64,1990,-65,2150,-65,2150,-64xm1798,-64l1798,-64,1798,-64,1798,-64xm2081,-52l1991,-64,1991,-64,2150,-64,2172,-59,2192,-52,2080,-52,2081,-52xm1707,-52l1709,-52,1708,-52,1707,-52xm1708,-52l1709,-52,1709,-52,1708,-52xm2082,-52l2081,-52,2080,-52,2082,-52xm2192,-52l2082,-52,2080,-52,2192,-52,2192,-52xm1707,-52l1707,-52,1708,-52,1707,-52xm2164,-31l2081,-52,2082,-52,2192,-52,2247,-31,2163,-31,2164,-31xm1625,-31l1626,-31,1625,-31,1625,-31xm1625,-31l1626,-31,1626,-31,1625,-31xm2164,-31l2164,-31,2163,-31,2164,-31xm2249,-31l2164,-31,2163,-31,2247,-31,2249,-31xm1625,-31l1625,-31,1625,-31,1625,-31xm2238,-4l2164,-31,2164,-31,2249,-31,2250,-30,2301,-4,2237,-4,2238,-4xm1550,-3l1552,-4,1551,-4,1550,-3xm1551,-4l1552,-4,1552,-4,1551,-4xm2239,-3l2238,-4,2237,-4,2239,-3xm2302,-3l2239,-3,2237,-4,2301,-4,2302,-3xm1550,-3l1550,-3,1551,-4,1550,-3xm2302,29l2238,-4,2239,-3,2302,-3,2318,5,2350,29,2301,29,2302,29xm1486,30l1488,29,1487,29,1486,30xm1487,29l1488,29,1488,29,1487,29xm2303,30l2302,29,2301,29,2303,30xm2352,30l2303,30,2301,29,2350,29,2352,30xm1486,30l1486,30,1487,29,1486,30xm2353,67l2302,29,2303,30,2352,30,2375,47,2388,65,2352,65,2353,67xm2355,69l2353,67,2352,65,2355,69xm2390,69l2355,69,2352,65,2388,65,2390,69xm1435,69l1438,66,1437,67,1435,69xm1437,67l1438,66,1439,66,1437,67xm1436,69l1435,69,1437,67,1436,69xm2415,155l2353,67,2355,69,2390,69,2443,143,2444,152,2415,152,2415,155xm1372,158l1374,152,1374,155,1372,158xm1374,155l1374,152,1376,152,1374,155xm2417,157l2415,155,2415,152,2417,157xm2445,157l2417,157,2415,152,2444,152,2445,157xm2423,199l2415,155,2417,157,2445,157,2452,196,2424,196,2423,199xm1373,158l1372,158,1374,155,1373,158xm1365,202l1365,196,1366,199,1365,202xm1366,199l1365,196,1366,196,1366,199xm2424,202l2423,199,2424,196,2424,202xm2452,202l2424,202,2424,196,2452,196,2453,199,2452,202xm1366,202l1365,202,1366,199,1366,202xm2415,244l2423,199,2424,202,2452,202,2445,242,2417,242,2415,244xm2415,247l2415,244,2417,242,2415,247xm2444,247l2415,247,2417,242,2445,242,2444,247xm1374,247l1373,243,1374,245,1374,247xm1374,245l1373,243,1374,243,1374,245xm2353,332l2415,244,2415,247,2444,247,2443,256,2390,330,2355,330,2353,332xm1375,247l1374,247,1374,245,1375,247xm1398,291l1395,287,1397,289,1398,291xm1397,289l1395,287,1396,287,1397,289xm1399,291l1398,291,1397,289,1399,291xm2352,334l2353,332,2355,330,2352,334xm2388,334l2352,334,2355,330,2390,330,2388,334xm2302,369l2353,332,2352,334,2388,334,2375,352,2353,368,2303,368,2302,369xm1489,370l1486,368,1487,369,1489,370xm1487,369l1486,368,1486,368,1487,369xm2301,369l2302,369,2303,368,2301,369xm2351,369l2301,369,2303,368,2353,368,2351,369xm2238,403l2302,369,2301,369,2351,369,2318,393,2301,402,2239,402,2238,403xm1489,370l1489,370,1487,369,1489,370xm1552,403l1550,402,1551,403,1552,403xm1551,403l1550,402,1550,402,1551,403xm2237,403l2238,403,2239,402,2237,403xm2299,403l2237,403,2239,402,2301,402,2299,403xm1552,403l1552,403,1551,403,1552,403xm2247,430l2163,430,2164,430,2164,430,2238,403,2237,403,2299,403,2250,429,2247,430xm1626,430l1625,430,1625,430,1626,430xm1625,430l1625,430,1625,430,1625,430xm2164,430l2164,430,2164,430,2164,430xm2163,430l2164,430,2164,430,2163,430xm1626,430l1626,430,1625,430,1626,430xm2081,451l2164,430,2163,430,2247,430,2192,451,2082,451,2081,451xm1709,451l1707,451,1708,451,1709,451xm1708,451l1707,451,1707,451,1708,451xm2080,451l2081,451,2082,451,2080,451xm2192,451l2080,451,2082,451,2192,451,2192,451xm1709,451l1709,451,1708,451,1709,451xm1991,463l2081,451,2080,451,2192,451,2172,458,2150,463,1991,463,1991,463xm1799,464l1798,463,1798,463,1799,464xm1798,463l1798,463,1798,463,1798,463xm1990,464l1991,463,1991,463,1990,464xm2150,464l1990,464,1991,463,2150,463,2150,464xm2130,468l1896,468,1895,468,1991,463,1990,464,2150,464,2130,468xm1800,464l1799,464,1798,463,1800,464xm1896,468l1894,468,1895,468,1896,468xe">
              <v:path arrowok="t"/>
              <v:fill on="t" focussize="0,0"/>
              <v:stroke on="f"/>
              <v:imagedata o:title=""/>
              <o:lock v:ext="edit"/>
            </v:shape>
            <v:shape id="_x0000_s1156" o:spid="_x0000_s1156" o:spt="75" type="#_x0000_t75" style="position:absolute;left:2462;top:142;height:152;width:183;" filled="f" stroked="f" coordsize="21600,21600">
              <v:path/>
              <v:fill on="f" focussize="0,0"/>
              <v:stroke on="f"/>
              <v:imagedata r:id="rId11" o:title=""/>
              <o:lock v:ext="edit" aspectratio="t"/>
            </v:shape>
            <v:shape id="_x0000_s1157" o:spid="_x0000_s1157" o:spt="75" type="#_x0000_t75" style="position:absolute;left:3000;top:142;height:152;width:183;" filled="f" stroked="f" coordsize="21600,21600">
              <v:path/>
              <v:fill on="f" focussize="0,0"/>
              <v:stroke on="f"/>
              <v:imagedata r:id="rId12" o:title=""/>
              <o:lock v:ext="edit" aspectratio="t"/>
            </v:shape>
            <v:shape id="_x0000_s1158" o:spid="_x0000_s1158" style="position:absolute;left:1323;top:1029;height:597;width:1730;" fillcolor="#000000" filled="t" stroked="f" coordorigin="1323,1029" coordsize="1730,597" path="m2440,1328l2439,1325,2432,1285,2431,1280,2430,1271,2377,1197,2375,1193,2362,1175,2340,1159,2338,1158,2305,1134,2288,1125,2226,1125,2288,1125,2286,1124,2237,1098,2236,1097,2234,1097,2151,1097,2234,1097,2180,1076,2180,1076,2068,1076,2068,1076,2152,1097,2152,1097,2225,1124,2289,1158,2289,1158,2289,1158,2340,1195,2340,1195,2340,1195,2402,1283,2410,1328,2402,1372,2340,1460,2289,1498,2225,1531,2224,1531,2225,1531,2152,1558,2152,1558,2151,1558,2152,1558,2068,1579,1978,1591,1882,1596,1787,1592,1785,1591,1785,1591,1696,1579,1695,1579,1694,1579,1614,1558,1613,1558,1613,1558,1612,1558,1612,1558,1612,1558,1612,1558,1539,1531,1538,1531,1538,1531,1538,1531,1538,1531,1537,1530,1537,1530,1537,1530,1477,1499,1474,1498,1473,1497,1387,1419,1385,1417,1384,1415,1362,1375,1361,1373,1361,1371,1353,1331,1353,1328,1353,1325,1360,1285,1361,1283,1363,1280,1423,1197,1424,1195,1423,1195,1425,1193,1424,1195,1426,1193,1473,1159,1474,1158,1473,1159,1474,1158,1474,1158,1475,1158,1537,1125,1538,1124,1539,1124,1612,1097,1612,1097,1613,1097,1694,1076,1695,1076,1696,1076,1785,1064,1785,1064,1785,1064,1787,1063,1882,1059,1978,1064,1978,1064,1978,1064,2067,1076,2068,1076,2179,1076,2160,1069,2138,1064,2138,1063,2118,1059,2074,1048,1980,1034,1882,1029,1783,1034,1695,1047,1695,1076,1694,1076,1695,1076,1695,1076,1695,1047,1689,1048,1604,1069,1526,1098,1458,1134,1403,1175,1333,1271,1323,1328,1333,1383,1361,1435,1458,1522,1526,1557,1604,1586,1689,1607,1783,1621,1882,1626,1980,1621,2074,1607,2118,1596,2138,1592,2138,1591,2160,1586,2179,1579,2180,1579,2234,1558,2236,1558,2237,1557,2288,1531,2289,1530,2305,1522,2337,1498,2339,1497,2362,1480,2375,1462,2377,1458,2430,1384,2431,1375,2432,1370,2439,1331,2440,1328m3052,1043l3046,1029,2563,1271,2569,1285,3052,1043e">
              <v:path arrowok="t"/>
              <v:fill on="t" focussize="0,0"/>
              <v:stroke on="f"/>
              <v:imagedata o:title=""/>
              <o:lock v:ext="edit"/>
            </v:shape>
            <v:shape id="_x0000_s1159" o:spid="_x0000_s1159" o:spt="75" type="#_x0000_t75" style="position:absolute;left:2990;top:985;height:154;width:195;" filled="f" stroked="f" coordsize="21600,21600">
              <v:path/>
              <v:fill on="f" focussize="0,0"/>
              <v:stroke on="f"/>
              <v:imagedata r:id="rId13" o:title=""/>
              <o:lock v:ext="edit" aspectratio="t"/>
            </v:shape>
            <v:shape id="_x0000_s1160" o:spid="_x0000_s1160" o:spt="75" type="#_x0000_t75" style="position:absolute;left:2448;top:1196;height:312;width:195;" filled="f" stroked="f" coordsize="21600,21600">
              <v:path/>
              <v:fill on="f" focussize="0,0"/>
              <v:stroke on="f"/>
              <v:imagedata r:id="rId14" o:title=""/>
              <o:lock v:ext="edit" aspectratio="t"/>
            </v:shape>
            <v:shape id="_x0000_s1161" o:spid="_x0000_s1161" style="position:absolute;left:2558;top:1399;height:298;width:500;" fillcolor="#000000" filled="t" stroked="f" coordorigin="2558,1400" coordsize="500,298" path="m3050,1697l2558,1412,2566,1400,3058,1685,3050,1697xe">
              <v:path arrowok="t"/>
              <v:fill on="t" focussize="0,0"/>
              <v:stroke on="f"/>
              <v:imagedata o:title=""/>
              <o:lock v:ext="edit"/>
            </v:shape>
            <v:shape id="_x0000_s1162" o:spid="_x0000_s1162" o:spt="75" type="#_x0000_t75" style="position:absolute;left:2990;top:1606;height:164;width:195;" filled="f" stroked="f" coordsize="21600,21600">
              <v:path/>
              <v:fill on="f" focussize="0,0"/>
              <v:stroke on="f"/>
              <v:imagedata r:id="rId15" o:title=""/>
              <o:lock v:ext="edit" aspectratio="t"/>
            </v:shape>
            <v:shape id="_x0000_s1163" o:spid="_x0000_s1163" style="position:absolute;left:3158;top:-799;height:4389;width:1117;" fillcolor="#000000" filled="t" stroked="f" coordorigin="3158,-799" coordsize="1117,4389" path="m4275,3098l4245,3098,4245,3128,4245,3560,3188,3560,3188,3128,4245,3128,4245,3098,3158,3098,3158,3590,4275,3590,4275,3575,4275,3560,4275,3128,4275,3113,4275,3098m4275,2300l4245,2300,4245,2330,4245,2762,3188,2762,3188,2330,4245,2330,4245,2300,3158,2300,3158,2792,4275,2792,4275,2777,4275,2762,4275,2330,4275,2315,4275,2300m4275,1503l4245,1503,4245,1533,4245,1965,3188,1965,3188,1533,4245,1533,4245,1503,3158,1503,3158,1995,4275,1995,4275,1980,4275,1965,4275,1533,4275,1518,4275,1503m4275,720l4245,720,4245,750,4245,1182,3188,1182,3188,750,4245,750,4245,720,3158,720,3158,1212,4275,1212,4275,1197,4275,1182,4275,750,4275,735,4275,720m4275,-47l4245,-47,4245,-17,4245,415,3188,415,3188,-17,4245,-17,4245,-47,3158,-47,3158,445,4275,445,4275,430,4275,415,4275,-17,4275,-32,4275,-47m4275,-799l4245,-799,4245,-769,4245,-337,3188,-337,3188,-769,4245,-769,4245,-799,3158,-799,3158,-307,4275,-307,4275,-322,4275,-337,4275,-769,4275,-784,4275,-799e">
              <v:path arrowok="t"/>
              <v:fill on="t" focussize="0,0"/>
              <v:stroke on="f"/>
              <v:imagedata o:title=""/>
              <o:lock v:ext="edit"/>
            </v:shape>
            <v:shape id="_x0000_s1164" o:spid="_x0000_s1164" o:spt="202" type="#_x0000_t202" style="position:absolute;left:3364;top:-646;height:209;width:812;" filled="f" stroked="f" coordsize="21600,21600">
              <v:path/>
              <v:fill on="f" focussize="0,0"/>
              <v:stroke on="f" joinstyle="miter"/>
              <v:imagedata o:title=""/>
              <o:lock v:ext="edit"/>
              <v:textbox inset="0mm,0mm,0mm,0mm">
                <w:txbxContent>
                  <w:p>
                    <w:pPr>
                      <w:spacing w:before="0" w:line="209" w:lineRule="exact"/>
                      <w:ind w:left="0" w:right="0" w:firstLine="0"/>
                      <w:jc w:val="left"/>
                      <w:rPr>
                        <w:sz w:val="21"/>
                      </w:rPr>
                    </w:pPr>
                    <w:r>
                      <w:rPr>
                        <w:w w:val="95"/>
                        <w:sz w:val="21"/>
                      </w:rPr>
                      <w:t>本体集成</w:t>
                    </w:r>
                  </w:p>
                </w:txbxContent>
              </v:textbox>
            </v:shape>
            <v:shape id="_x0000_s1165" o:spid="_x0000_s1165" o:spt="202" type="#_x0000_t202" style="position:absolute;left:1641;top:96;height:209;width:521;" filled="f" stroked="f" coordsize="21600,21600">
              <v:path/>
              <v:fill on="f" focussize="0,0"/>
              <v:stroke on="f" joinstyle="miter"/>
              <v:imagedata o:title=""/>
              <o:lock v:ext="edit"/>
              <v:textbox inset="0mm,0mm,0mm,0mm">
                <w:txbxContent>
                  <w:p>
                    <w:pPr>
                      <w:spacing w:before="0" w:line="209" w:lineRule="exact"/>
                      <w:ind w:left="0" w:right="0" w:firstLine="0"/>
                      <w:jc w:val="left"/>
                      <w:rPr>
                        <w:sz w:val="21"/>
                      </w:rPr>
                    </w:pPr>
                    <w:r>
                      <w:rPr>
                        <w:w w:val="80"/>
                        <w:sz w:val="21"/>
                      </w:rPr>
                      <w:t>规则库</w:t>
                    </w:r>
                  </w:p>
                </w:txbxContent>
              </v:textbox>
            </v:shape>
            <v:shape id="_x0000_s1166" o:spid="_x0000_s1166" o:spt="202" type="#_x0000_t202" style="position:absolute;left:3364;top:105;height:209;width:812;" filled="f" stroked="f" coordsize="21600,21600">
              <v:path/>
              <v:fill on="f" focussize="0,0"/>
              <v:stroke on="f" joinstyle="miter"/>
              <v:imagedata o:title=""/>
              <o:lock v:ext="edit"/>
              <v:textbox inset="0mm,0mm,0mm,0mm">
                <w:txbxContent>
                  <w:p>
                    <w:pPr>
                      <w:spacing w:before="0" w:line="209" w:lineRule="exact"/>
                      <w:ind w:left="0" w:right="0" w:firstLine="0"/>
                      <w:jc w:val="left"/>
                      <w:rPr>
                        <w:sz w:val="21"/>
                      </w:rPr>
                    </w:pPr>
                    <w:r>
                      <w:rPr>
                        <w:w w:val="95"/>
                        <w:sz w:val="21"/>
                      </w:rPr>
                      <w:t>关系识别</w:t>
                    </w:r>
                  </w:p>
                </w:txbxContent>
              </v:textbox>
            </v:shape>
            <v:shape id="_x0000_s1167" o:spid="_x0000_s1167" o:spt="202" type="#_x0000_t202" style="position:absolute;left:3364;top:871;height:209;width:812;" filled="f" stroked="f" coordsize="21600,21600">
              <v:path/>
              <v:fill on="f" focussize="0,0"/>
              <v:stroke on="f" joinstyle="miter"/>
              <v:imagedata o:title=""/>
              <o:lock v:ext="edit"/>
              <v:textbox inset="0mm,0mm,0mm,0mm">
                <w:txbxContent>
                  <w:p>
                    <w:pPr>
                      <w:spacing w:before="0" w:line="209" w:lineRule="exact"/>
                      <w:ind w:left="0" w:right="0" w:firstLine="0"/>
                      <w:jc w:val="left"/>
                      <w:rPr>
                        <w:sz w:val="21"/>
                      </w:rPr>
                    </w:pPr>
                    <w:r>
                      <w:rPr>
                        <w:w w:val="95"/>
                        <w:sz w:val="21"/>
                      </w:rPr>
                      <w:t>语义解释</w:t>
                    </w:r>
                  </w:p>
                </w:txbxContent>
              </v:textbox>
            </v:shape>
            <v:shape id="_x0000_s1168" o:spid="_x0000_s1168" o:spt="202" type="#_x0000_t202" style="position:absolute;left:4610;top:987;height:250;width:474;" filled="f" stroked="f" coordsize="21600,21600">
              <v:path/>
              <v:fill on="f" focussize="0,0"/>
              <v:stroke on="f" joinstyle="miter"/>
              <v:imagedata o:title=""/>
              <o:lock v:ext="edit"/>
              <v:textbox inset="0mm,0mm,0mm,0mm">
                <w:txbxContent>
                  <w:p>
                    <w:pPr>
                      <w:spacing w:before="0" w:line="250" w:lineRule="exact"/>
                      <w:ind w:left="0" w:right="0" w:firstLine="0"/>
                      <w:jc w:val="left"/>
                      <w:rPr>
                        <w:b/>
                        <w:sz w:val="25"/>
                      </w:rPr>
                    </w:pPr>
                    <w:r>
                      <w:rPr>
                        <w:b/>
                        <w:w w:val="90"/>
                        <w:sz w:val="25"/>
                      </w:rPr>
                      <w:t>OOMD</w:t>
                    </w:r>
                  </w:p>
                </w:txbxContent>
              </v:textbox>
            </v:shape>
            <v:shape id="_x0000_s1169" o:spid="_x0000_s1169" o:spt="202" type="#_x0000_t202" style="position:absolute;left:1629;top:1226;height:209;width:521;" filled="f" stroked="f" coordsize="21600,21600">
              <v:path/>
              <v:fill on="f" focussize="0,0"/>
              <v:stroke on="f" joinstyle="miter"/>
              <v:imagedata o:title=""/>
              <o:lock v:ext="edit"/>
              <v:textbox inset="0mm,0mm,0mm,0mm">
                <w:txbxContent>
                  <w:p>
                    <w:pPr>
                      <w:spacing w:before="0" w:line="209" w:lineRule="exact"/>
                      <w:ind w:left="0" w:right="0" w:firstLine="0"/>
                      <w:jc w:val="left"/>
                      <w:rPr>
                        <w:sz w:val="21"/>
                      </w:rPr>
                    </w:pPr>
                    <w:r>
                      <w:rPr>
                        <w:w w:val="80"/>
                        <w:sz w:val="21"/>
                      </w:rPr>
                      <w:t>知识库</w:t>
                    </w:r>
                  </w:p>
                </w:txbxContent>
              </v:textbox>
            </v:shape>
            <v:shape id="_x0000_s1170" o:spid="_x0000_s1170" o:spt="202" type="#_x0000_t202" style="position:absolute;left:3364;top:1656;height:209;width:812;" filled="f" stroked="f" coordsize="21600,21600">
              <v:path/>
              <v:fill on="f" focussize="0,0"/>
              <v:stroke on="f" joinstyle="miter"/>
              <v:imagedata o:title=""/>
              <o:lock v:ext="edit"/>
              <v:textbox inset="0mm,0mm,0mm,0mm">
                <w:txbxContent>
                  <w:p>
                    <w:pPr>
                      <w:spacing w:before="0" w:line="209" w:lineRule="exact"/>
                      <w:ind w:left="0" w:right="0" w:firstLine="0"/>
                      <w:jc w:val="left"/>
                      <w:rPr>
                        <w:sz w:val="21"/>
                      </w:rPr>
                    </w:pPr>
                    <w:r>
                      <w:rPr>
                        <w:w w:val="95"/>
                        <w:sz w:val="21"/>
                      </w:rPr>
                      <w:t>概念形成</w:t>
                    </w:r>
                  </w:p>
                </w:txbxContent>
              </v:textbox>
            </v:shape>
            <v:shape id="_x0000_s1171" o:spid="_x0000_s1171" o:spt="202" type="#_x0000_t202" style="position:absolute;left:3364;top:2452;height:209;width:812;" filled="f" stroked="f" coordsize="21600,21600">
              <v:path/>
              <v:fill on="f" focussize="0,0"/>
              <v:stroke on="f" joinstyle="miter"/>
              <v:imagedata o:title=""/>
              <o:lock v:ext="edit"/>
              <v:textbox inset="0mm,0mm,0mm,0mm">
                <w:txbxContent>
                  <w:p>
                    <w:pPr>
                      <w:spacing w:before="0" w:line="209" w:lineRule="exact"/>
                      <w:ind w:left="0" w:right="0" w:firstLine="0"/>
                      <w:jc w:val="left"/>
                      <w:rPr>
                        <w:sz w:val="21"/>
                      </w:rPr>
                    </w:pPr>
                    <w:r>
                      <w:rPr>
                        <w:w w:val="95"/>
                        <w:sz w:val="21"/>
                      </w:rPr>
                      <w:t>领域分类</w:t>
                    </w:r>
                  </w:p>
                </w:txbxContent>
              </v:textbox>
            </v:shape>
            <v:shape id="_x0000_s1172" o:spid="_x0000_s1172" o:spt="202" type="#_x0000_t202" style="position:absolute;left:3276;top:3249;height:209;width:908;" filled="f" stroked="f" coordsize="21600,21600">
              <v:path/>
              <v:fill on="f" focussize="0,0"/>
              <v:stroke on="f" joinstyle="miter"/>
              <v:imagedata o:title=""/>
              <o:lock v:ext="edit"/>
              <v:textbox inset="0mm,0mm,0mm,0mm">
                <w:txbxContent>
                  <w:p>
                    <w:pPr>
                      <w:spacing w:before="0" w:line="209" w:lineRule="exact"/>
                      <w:ind w:left="0" w:right="0" w:firstLine="0"/>
                      <w:jc w:val="left"/>
                      <w:rPr>
                        <w:sz w:val="21"/>
                      </w:rPr>
                    </w:pPr>
                    <w:r>
                      <w:rPr>
                        <w:w w:val="85"/>
                        <w:sz w:val="21"/>
                      </w:rPr>
                      <w:t>主题词提取</w:t>
                    </w:r>
                  </w:p>
                </w:txbxContent>
              </v:textbox>
            </v:shape>
            <v:shape id="_x0000_s1173" o:spid="_x0000_s1173" o:spt="202" type="#_x0000_t202" style="position:absolute;left:3400;top:4126;height:180;width:631;" filled="f" stroked="f" coordsize="21600,21600">
              <v:path/>
              <v:fill on="f" focussize="0,0"/>
              <v:stroke on="f" joinstyle="miter"/>
              <v:imagedata o:title=""/>
              <o:lock v:ext="edit"/>
              <v:textbox inset="0mm,0mm,0mm,0mm">
                <w:txbxContent>
                  <w:p>
                    <w:pPr>
                      <w:spacing w:before="0" w:line="180" w:lineRule="exact"/>
                      <w:ind w:left="0" w:right="0" w:firstLine="0"/>
                      <w:jc w:val="left"/>
                      <w:rPr>
                        <w:sz w:val="18"/>
                      </w:rPr>
                    </w:pPr>
                    <w:r>
                      <w:rPr>
                        <w:w w:val="85"/>
                        <w:sz w:val="18"/>
                      </w:rPr>
                      <w:t>文档集合</w:t>
                    </w:r>
                  </w:p>
                </w:txbxContent>
              </v:textbox>
            </v:shape>
          </v:group>
        </w:pict>
      </w:r>
      <w:r>
        <w:pict>
          <v:line id="_x0000_s1174" o:spid="_x0000_s1174" o:spt="20" style="position:absolute;left:0pt;margin-left:310.1pt;margin-top:67.55pt;height:7.05pt;width:0pt;mso-position-horizontal-relative:page;z-index:251770880;mso-width-relative:page;mso-height-relative:page;" stroked="t" coordsize="21600,21600">
            <v:path arrowok="t"/>
            <v:fill focussize="0,0"/>
            <v:stroke weight="0.74pt" color="#000000"/>
            <v:imagedata o:title=""/>
            <o:lock v:ext="edit"/>
          </v:line>
        </w:pict>
      </w:r>
      <w:r>
        <w:pict>
          <v:line id="_x0000_s1175" o:spid="_x0000_s1175" o:spt="20" style="position:absolute;left:0pt;margin-left:310.1pt;margin-top:-0.3pt;height:7.05pt;width:0pt;mso-position-horizontal-relative:page;z-index:251771904;mso-width-relative:page;mso-height-relative:page;" stroked="t" coordsize="21600,21600">
            <v:path arrowok="t"/>
            <v:fill focussize="0,0"/>
            <v:stroke weight="0.74pt" color="#000000"/>
            <v:imagedata o:title=""/>
            <o:lock v:ext="edit"/>
          </v:line>
        </w:pict>
      </w:r>
      <w:r>
        <w:pict>
          <v:line id="_x0000_s1176" o:spid="_x0000_s1176" o:spt="20" style="position:absolute;left:0pt;margin-left:310.1pt;margin-top:-17.3pt;height:7pt;width:0pt;mso-position-horizontal-relative:page;z-index:251772928;mso-width-relative:page;mso-height-relative:page;" stroked="t" coordsize="21600,21600">
            <v:path arrowok="t"/>
            <v:fill focussize="0,0"/>
            <v:stroke weight="0.74pt" color="#000000"/>
            <v:imagedata o:title=""/>
            <o:lock v:ext="edit"/>
          </v:line>
        </w:pict>
      </w:r>
      <w:r>
        <w:rPr>
          <w:w w:val="70"/>
          <w:position w:val="-2"/>
          <w:sz w:val="19"/>
        </w:rPr>
        <w:t>分词</w:t>
      </w:r>
      <w:r>
        <w:rPr>
          <w:w w:val="70"/>
          <w:position w:val="-2"/>
          <w:sz w:val="19"/>
        </w:rPr>
        <w:tab/>
      </w:r>
      <w:r>
        <w:rPr>
          <w:spacing w:val="-4"/>
          <w:w w:val="55"/>
          <w:sz w:val="19"/>
        </w:rPr>
        <w:t>去</w:t>
      </w:r>
      <w:r>
        <w:rPr>
          <w:spacing w:val="-1"/>
          <w:w w:val="55"/>
          <w:sz w:val="19"/>
        </w:rPr>
        <w:t>停</w:t>
      </w:r>
      <w:r>
        <w:rPr>
          <w:w w:val="55"/>
          <w:sz w:val="19"/>
        </w:rPr>
        <w:t>词</w:t>
      </w:r>
    </w:p>
    <w:p>
      <w:pPr>
        <w:pStyle w:val="4"/>
        <w:rPr>
          <w:sz w:val="2"/>
        </w:rPr>
      </w:pPr>
    </w:p>
    <w:p>
      <w:pPr>
        <w:pStyle w:val="4"/>
        <w:spacing w:line="157" w:lineRule="exact"/>
        <w:ind w:left="5255"/>
        <w:rPr>
          <w:sz w:val="15"/>
        </w:rPr>
      </w:pPr>
      <w:r>
        <w:rPr>
          <w:position w:val="-2"/>
          <w:sz w:val="15"/>
        </w:rPr>
        <w:pict>
          <v:group id="_x0000_s1177" o:spid="_x0000_s1177" o:spt="203" style="height:7.05pt;width:0.75pt;" coordsize="15,141">
            <o:lock v:ext="edit"/>
            <v:line id="_x0000_s1178" o:spid="_x0000_s1178" o:spt="20" style="position:absolute;left:7;top:0;height:141;width:0;" stroked="t" coordsize="21600,21600">
              <v:path arrowok="t"/>
              <v:fill focussize="0,0"/>
              <v:stroke weight="0.74pt" color="#000000"/>
              <v:imagedata o:title=""/>
              <o:lock v:ext="edit"/>
            </v:line>
            <w10:wrap type="none"/>
            <w10:anchorlock/>
          </v:group>
        </w:pict>
      </w:r>
    </w:p>
    <w:p>
      <w:pPr>
        <w:pStyle w:val="4"/>
        <w:rPr>
          <w:sz w:val="11"/>
        </w:rPr>
      </w:pPr>
      <w:r>
        <w:pict>
          <v:line id="_x0000_s1179" o:spid="_x0000_s1179" o:spt="20" style="position:absolute;left:0pt;margin-left:310.1pt;margin-top:9.4pt;height:7.05pt;width:0pt;mso-position-horizontal-relative:page;mso-wrap-distance-bottom:0pt;mso-wrap-distance-top:0pt;z-index:-251633664;mso-width-relative:page;mso-height-relative:page;" stroked="t" coordsize="21600,21600">
            <v:path arrowok="t"/>
            <v:fill focussize="0,0"/>
            <v:stroke weight="0.74pt" color="#000000"/>
            <v:imagedata o:title=""/>
            <o:lock v:ext="edit"/>
            <w10:wrap type="topAndBottom"/>
          </v:line>
        </w:pict>
      </w:r>
      <w:r>
        <w:pict>
          <v:line id="_x0000_s1180" o:spid="_x0000_s1180" o:spt="20" style="position:absolute;left:0pt;margin-left:310.1pt;margin-top:26.4pt;height:7.05pt;width:0pt;mso-position-horizontal-relative:page;mso-wrap-distance-bottom:0pt;mso-wrap-distance-top:0pt;z-index:-251632640;mso-width-relative:page;mso-height-relative:page;" stroked="t" coordsize="21600,21600">
            <v:path arrowok="t"/>
            <v:fill focussize="0,0"/>
            <v:stroke weight="0.74pt" color="#000000"/>
            <v:imagedata o:title=""/>
            <o:lock v:ext="edit"/>
            <w10:wrap type="topAndBottom"/>
          </v:line>
        </w:pict>
      </w:r>
    </w:p>
    <w:p>
      <w:pPr>
        <w:pStyle w:val="4"/>
        <w:spacing w:before="12"/>
        <w:rPr>
          <w:sz w:val="8"/>
        </w:rPr>
      </w:pPr>
    </w:p>
    <w:p>
      <w:pPr>
        <w:spacing w:before="55"/>
        <w:ind w:left="0" w:right="0" w:firstLine="0"/>
        <w:jc w:val="right"/>
        <w:rPr>
          <w:sz w:val="19"/>
        </w:rPr>
      </w:pPr>
      <w:r>
        <w:rPr>
          <w:w w:val="50"/>
          <w:sz w:val="19"/>
        </w:rPr>
        <w:t>提取主题词</w:t>
      </w:r>
    </w:p>
    <w:p>
      <w:pPr>
        <w:spacing w:before="28"/>
        <w:ind w:left="213" w:right="0" w:firstLine="0"/>
        <w:jc w:val="left"/>
        <w:rPr>
          <w:sz w:val="19"/>
        </w:rPr>
      </w:pPr>
      <w:r>
        <w:br w:type="column"/>
      </w:r>
      <w:r>
        <w:rPr>
          <w:w w:val="50"/>
          <w:sz w:val="19"/>
        </w:rPr>
        <w:t>统计词频</w:t>
      </w:r>
    </w:p>
    <w:p>
      <w:pPr>
        <w:tabs>
          <w:tab w:val="left" w:pos="580"/>
        </w:tabs>
        <w:spacing w:before="31"/>
        <w:ind w:left="0" w:right="53" w:firstLine="0"/>
        <w:jc w:val="right"/>
        <w:rPr>
          <w:sz w:val="19"/>
        </w:rPr>
      </w:pPr>
      <w:r>
        <w:br w:type="column"/>
      </w:r>
      <w:r>
        <w:rPr>
          <w:w w:val="70"/>
          <w:sz w:val="19"/>
        </w:rPr>
        <w:t>分词</w:t>
      </w:r>
      <w:r>
        <w:rPr>
          <w:w w:val="70"/>
          <w:sz w:val="19"/>
        </w:rPr>
        <w:tab/>
      </w:r>
      <w:r>
        <w:rPr>
          <w:spacing w:val="-4"/>
          <w:w w:val="55"/>
          <w:sz w:val="19"/>
        </w:rPr>
        <w:t>去</w:t>
      </w:r>
      <w:r>
        <w:rPr>
          <w:spacing w:val="-1"/>
          <w:w w:val="55"/>
          <w:sz w:val="19"/>
        </w:rPr>
        <w:t>停</w:t>
      </w:r>
      <w:r>
        <w:rPr>
          <w:w w:val="55"/>
          <w:sz w:val="19"/>
        </w:rPr>
        <w:t>词</w:t>
      </w:r>
    </w:p>
    <w:p>
      <w:pPr>
        <w:pStyle w:val="4"/>
      </w:pPr>
    </w:p>
    <w:p>
      <w:pPr>
        <w:pStyle w:val="4"/>
      </w:pPr>
    </w:p>
    <w:p>
      <w:pPr>
        <w:pStyle w:val="4"/>
      </w:pPr>
    </w:p>
    <w:p>
      <w:pPr>
        <w:pStyle w:val="4"/>
        <w:spacing w:before="10"/>
        <w:rPr>
          <w:sz w:val="21"/>
        </w:rPr>
      </w:pPr>
    </w:p>
    <w:p>
      <w:pPr>
        <w:spacing w:before="0"/>
        <w:ind w:left="0" w:right="0" w:firstLine="0"/>
        <w:jc w:val="right"/>
        <w:rPr>
          <w:sz w:val="19"/>
        </w:rPr>
      </w:pPr>
      <w:r>
        <w:rPr>
          <w:w w:val="50"/>
          <w:sz w:val="19"/>
        </w:rPr>
        <w:t>提取主题词</w:t>
      </w:r>
    </w:p>
    <w:p>
      <w:pPr>
        <w:spacing w:before="31"/>
        <w:ind w:left="177" w:right="0" w:firstLine="0"/>
        <w:jc w:val="left"/>
        <w:rPr>
          <w:sz w:val="19"/>
        </w:rPr>
      </w:pPr>
      <w:r>
        <w:br w:type="column"/>
      </w:r>
      <w:r>
        <w:rPr>
          <w:w w:val="60"/>
          <w:sz w:val="19"/>
        </w:rPr>
        <w:t>统计词频</w:t>
      </w:r>
    </w:p>
    <w:p>
      <w:pPr>
        <w:pStyle w:val="4"/>
        <w:spacing w:before="11"/>
        <w:rPr>
          <w:sz w:val="16"/>
        </w:rPr>
      </w:pPr>
      <w:r>
        <w:pict>
          <v:line id="_x0000_s1181" o:spid="_x0000_s1181" o:spt="20" style="position:absolute;left:0pt;margin-left:539.25pt;margin-top:13.15pt;height:7pt;width:0pt;mso-position-horizontal-relative:page;mso-wrap-distance-bottom:0pt;mso-wrap-distance-top:0pt;z-index:-251631616;mso-width-relative:page;mso-height-relative:page;" stroked="t" coordsize="21600,21600">
            <v:path arrowok="t"/>
            <v:fill focussize="0,0"/>
            <v:stroke weight="0.74pt" color="#000000"/>
            <v:imagedata o:title=""/>
            <o:lock v:ext="edit"/>
            <w10:wrap type="topAndBottom"/>
          </v:line>
        </w:pict>
      </w:r>
      <w:r>
        <w:pict>
          <v:line id="_x0000_s1182" o:spid="_x0000_s1182" o:spt="20" style="position:absolute;left:0pt;margin-left:539.25pt;margin-top:30.1pt;height:7.05pt;width:0pt;mso-position-horizontal-relative:page;mso-wrap-distance-bottom:0pt;mso-wrap-distance-top:0pt;z-index:-251630592;mso-width-relative:page;mso-height-relative:page;" stroked="t" coordsize="21600,21600">
            <v:path arrowok="t"/>
            <v:fill focussize="0,0"/>
            <v:stroke weight="0.74pt" color="#000000"/>
            <v:imagedata o:title=""/>
            <o:lock v:ext="edit"/>
            <w10:wrap type="topAndBottom"/>
          </v:line>
        </w:pict>
      </w:r>
    </w:p>
    <w:p>
      <w:pPr>
        <w:pStyle w:val="4"/>
        <w:spacing w:before="11"/>
        <w:rPr>
          <w:sz w:val="8"/>
        </w:rPr>
      </w:pPr>
    </w:p>
    <w:p>
      <w:pPr>
        <w:spacing w:before="91"/>
        <w:ind w:left="270" w:right="0" w:firstLine="0"/>
        <w:jc w:val="left"/>
        <w:rPr>
          <w:b/>
          <w:sz w:val="27"/>
        </w:rPr>
      </w:pPr>
      <w:r>
        <w:rPr>
          <w:b/>
          <w:w w:val="65"/>
          <w:sz w:val="27"/>
        </w:rPr>
        <w:t>文档预处理</w:t>
      </w:r>
    </w:p>
    <w:p>
      <w:pPr>
        <w:spacing w:after="0"/>
        <w:jc w:val="left"/>
        <w:rPr>
          <w:sz w:val="27"/>
        </w:rPr>
        <w:sectPr>
          <w:type w:val="continuous"/>
          <w:pgSz w:w="11910" w:h="16840"/>
          <w:pgMar w:top="880" w:right="800" w:bottom="280" w:left="940" w:header="720" w:footer="720" w:gutter="0"/>
          <w:cols w:equalWidth="0" w:num="4">
            <w:col w:w="6502" w:space="40"/>
            <w:col w:w="594" w:space="39"/>
            <w:col w:w="1544" w:space="39"/>
            <w:col w:w="1412"/>
          </w:cols>
        </w:sectPr>
      </w:pPr>
    </w:p>
    <w:p>
      <w:pPr>
        <w:pStyle w:val="4"/>
        <w:spacing w:line="158" w:lineRule="exact"/>
        <w:ind w:left="9865"/>
        <w:rPr>
          <w:sz w:val="15"/>
        </w:rPr>
      </w:pPr>
      <w:r>
        <w:rPr>
          <w:position w:val="-2"/>
          <w:sz w:val="15"/>
        </w:rPr>
        <w:pict>
          <v:group id="_x0000_s1183" o:spid="_x0000_s1183" o:spt="203" style="height:7.1pt;width:0.75pt;" coordsize="15,142">
            <o:lock v:ext="edit"/>
            <v:line id="_x0000_s1184" o:spid="_x0000_s1184" o:spt="20" style="position:absolute;left:7;top:0;height:142;width:0;" stroked="t" coordsize="21600,21600">
              <v:path arrowok="t"/>
              <v:fill focussize="0,0"/>
              <v:stroke weight="0.74pt" color="#000000"/>
              <v:imagedata o:title=""/>
              <o:lock v:ext="edit"/>
            </v:line>
            <w10:wrap type="none"/>
            <w10:anchorlock/>
          </v:group>
        </w:pict>
      </w:r>
    </w:p>
    <w:p>
      <w:pPr>
        <w:tabs>
          <w:tab w:val="left" w:pos="9336"/>
        </w:tabs>
        <w:spacing w:line="28" w:lineRule="exact"/>
        <w:ind w:left="5248" w:right="0" w:firstLine="0"/>
        <w:rPr>
          <w:sz w:val="2"/>
        </w:rPr>
      </w:pPr>
      <w:r>
        <w:rPr>
          <w:position w:val="0"/>
          <w:sz w:val="2"/>
        </w:rPr>
        <w:pict>
          <v:group id="_x0000_s1185" o:spid="_x0000_s1185" o:spt="203" style="height:1.4pt;width:4.05pt;" coordsize="81,28">
            <o:lock v:ext="edit"/>
            <v:shape id="_x0000_s1186" o:spid="_x0000_s1186" style="position:absolute;left:0;top:0;height:28;width:81;" fillcolor="#000000" filled="t" stroked="f" coordsize="81,28" path="m81,28l0,28,0,0,28,0,28,0,14,0,28,14,81,14,81,28xm28,14l14,0,28,0,28,14xm81,14l28,14,28,0,81,0,81,14xe">
              <v:path arrowok="t"/>
              <v:fill on="t" focussize="0,0"/>
              <v:stroke on="f"/>
              <v:imagedata o:title=""/>
              <o:lock v:ext="edit"/>
            </v:shape>
            <w10:wrap type="none"/>
            <w10:anchorlock/>
          </v:group>
        </w:pict>
      </w:r>
      <w:r>
        <w:rPr>
          <w:rFonts w:ascii="Times New Roman"/>
          <w:spacing w:val="74"/>
          <w:position w:val="0"/>
          <w:sz w:val="2"/>
        </w:rPr>
        <w:t xml:space="preserve"> </w:t>
      </w:r>
      <w:r>
        <w:rPr>
          <w:spacing w:val="74"/>
          <w:position w:val="0"/>
          <w:sz w:val="2"/>
        </w:rPr>
        <w:pict>
          <v:group id="_x0000_s1187" o:spid="_x0000_s1187" o:spt="203" style="height:1.45pt;width:3.7pt;" coordsize="74,29">
            <o:lock v:ext="edit"/>
            <v:rect id="_x0000_s1188" o:spid="_x0000_s1188"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92"/>
          <w:position w:val="0"/>
          <w:sz w:val="2"/>
        </w:rPr>
        <w:t xml:space="preserve"> </w:t>
      </w:r>
      <w:r>
        <w:rPr>
          <w:spacing w:val="92"/>
          <w:position w:val="0"/>
          <w:sz w:val="2"/>
        </w:rPr>
        <w:pict>
          <v:group id="_x0000_s1189" o:spid="_x0000_s1189" o:spt="203" style="height:1.45pt;width:3.7pt;" coordsize="74,29">
            <o:lock v:ext="edit"/>
            <v:rect id="_x0000_s1190" o:spid="_x0000_s1190"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91"/>
          <w:position w:val="0"/>
          <w:sz w:val="2"/>
        </w:rPr>
        <w:t xml:space="preserve"> </w:t>
      </w:r>
      <w:r>
        <w:rPr>
          <w:spacing w:val="91"/>
          <w:position w:val="0"/>
          <w:sz w:val="2"/>
        </w:rPr>
        <w:pict>
          <v:group id="_x0000_s1191" o:spid="_x0000_s1191" o:spt="203" style="height:1.45pt;width:3.7pt;" coordsize="74,29">
            <o:lock v:ext="edit"/>
            <v:rect id="_x0000_s1192" o:spid="_x0000_s1192" o:spt="1" style="position:absolute;left:0;top:0;height:29;width:74;" fillcolor="#000000" filled="t" stroked="f" coordsize="21600,21600">
              <v:path/>
              <v:fill on="t" focussize="0,0"/>
              <v:stroke on="f"/>
              <v:imagedata o:title=""/>
              <o:lock v:ext="edit"/>
            </v:rect>
            <w10:wrap type="none"/>
            <w10:anchorlock/>
          </v:group>
        </w:pict>
      </w:r>
      <w:r>
        <w:rPr>
          <w:spacing w:val="91"/>
          <w:position w:val="0"/>
          <w:sz w:val="2"/>
        </w:rPr>
        <w:tab/>
      </w:r>
      <w:r>
        <w:rPr>
          <w:spacing w:val="91"/>
          <w:position w:val="0"/>
          <w:sz w:val="2"/>
        </w:rPr>
        <w:pict>
          <v:group id="_x0000_s1193" o:spid="_x0000_s1193" o:spt="203" style="height:1.45pt;width:3.7pt;" coordsize="74,29">
            <o:lock v:ext="edit"/>
            <v:rect id="_x0000_s1194" o:spid="_x0000_s1194"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91"/>
          <w:position w:val="0"/>
          <w:sz w:val="2"/>
        </w:rPr>
        <w:t xml:space="preserve"> </w:t>
      </w:r>
      <w:r>
        <w:rPr>
          <w:spacing w:val="91"/>
          <w:position w:val="0"/>
          <w:sz w:val="2"/>
        </w:rPr>
        <w:pict>
          <v:group id="_x0000_s1195" o:spid="_x0000_s1195" o:spt="203" style="height:1.45pt;width:3.7pt;" coordsize="74,29">
            <o:lock v:ext="edit"/>
            <v:rect id="_x0000_s1196" o:spid="_x0000_s1196"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92"/>
          <w:position w:val="0"/>
          <w:sz w:val="2"/>
        </w:rPr>
        <w:t xml:space="preserve"> </w:t>
      </w:r>
      <w:r>
        <w:rPr>
          <w:spacing w:val="92"/>
          <w:position w:val="0"/>
          <w:sz w:val="2"/>
        </w:rPr>
        <w:pict>
          <v:group id="_x0000_s1197" o:spid="_x0000_s1197" o:spt="203" style="height:1.45pt;width:3.7pt;" coordsize="74,29">
            <o:lock v:ext="edit"/>
            <v:rect id="_x0000_s1198" o:spid="_x0000_s1198" o:spt="1" style="position:absolute;left:0;top:0;height:29;width:74;" fillcolor="#000000" filled="t" stroked="f" coordsize="21600,21600">
              <v:path/>
              <v:fill on="t" focussize="0,0"/>
              <v:stroke on="f"/>
              <v:imagedata o:title=""/>
              <o:lock v:ext="edit"/>
            </v:rect>
            <w10:wrap type="none"/>
            <w10:anchorlock/>
          </v:group>
        </w:pict>
      </w:r>
    </w:p>
    <w:p>
      <w:pPr>
        <w:pStyle w:val="4"/>
        <w:rPr>
          <w:b/>
          <w:sz w:val="20"/>
        </w:rPr>
      </w:pPr>
    </w:p>
    <w:p>
      <w:pPr>
        <w:pStyle w:val="4"/>
        <w:rPr>
          <w:b/>
          <w:sz w:val="10"/>
        </w:rPr>
      </w:pPr>
      <w:r>
        <w:pict>
          <v:shape id="_x0000_s1199" o:spid="_x0000_s1199" style="position:absolute;left:0pt;margin-left:309.6pt;margin-top:8.5pt;height:2.7pt;width:4.25pt;mso-position-horizontal-relative:page;mso-wrap-distance-bottom:0pt;mso-wrap-distance-top:0pt;z-index:-251621376;mso-width-relative:page;mso-height-relative:page;" fillcolor="#000000" filled="t" stroked="f" coordorigin="6192,170" coordsize="85,54" path="m6214,192l6203,192,6203,170,6277,170,6277,181,6214,181,6214,192xm6214,224l6192,224,6192,181,6203,181,6203,192,6214,192,6214,224xm6277,192l6214,192,6214,181,6277,181,6277,192xe">
            <v:path arrowok="t"/>
            <v:fill on="t" focussize="0,0"/>
            <v:stroke on="f"/>
            <v:imagedata o:title=""/>
            <o:lock v:ext="edit"/>
            <w10:wrap type="topAndBottom"/>
          </v:shape>
        </w:pict>
      </w:r>
      <w:r>
        <w:pict>
          <v:rect id="_x0000_s1200" o:spid="_x0000_s1200" o:spt="1" style="position:absolute;left:0pt;margin-left:319pt;margin-top:8.35pt;height:1.4pt;width:3.65pt;mso-position-horizontal-relative:page;mso-wrap-distance-bottom:0pt;mso-wrap-distance-top:0pt;z-index:-251620352;mso-width-relative:page;mso-height-relative:page;" fillcolor="#000000" filled="t" stroked="f" coordsize="21600,21600">
            <v:path/>
            <v:fill on="t" focussize="0,0"/>
            <v:stroke on="f"/>
            <v:imagedata o:title=""/>
            <o:lock v:ext="edit"/>
            <w10:wrap type="topAndBottom"/>
          </v:rect>
        </w:pict>
      </w:r>
      <w:r>
        <w:pict>
          <v:rect id="_x0000_s1201" o:spid="_x0000_s1201" o:spt="1" style="position:absolute;left:0pt;margin-left:327.85pt;margin-top:8.35pt;height:1.4pt;width:3.65pt;mso-position-horizontal-relative:page;mso-wrap-distance-bottom:0pt;mso-wrap-distance-top:0pt;z-index:-251619328;mso-width-relative:page;mso-height-relative:page;" fillcolor="#000000" filled="t" stroked="f" coordsize="21600,21600">
            <v:path/>
            <v:fill on="t" focussize="0,0"/>
            <v:stroke on="f"/>
            <v:imagedata o:title=""/>
            <o:lock v:ext="edit"/>
            <w10:wrap type="topAndBottom"/>
          </v:rect>
        </w:pict>
      </w:r>
      <w:r>
        <w:pict>
          <v:rect id="_x0000_s1202" o:spid="_x0000_s1202" o:spt="1" style="position:absolute;left:0pt;margin-left:336.7pt;margin-top:8.35pt;height:1.4pt;width:3.65pt;mso-position-horizontal-relative:page;mso-wrap-distance-bottom:0pt;mso-wrap-distance-top:0pt;z-index:-251618304;mso-width-relative:page;mso-height-relative:page;" fillcolor="#000000" filled="t" stroked="f" coordsize="21600,21600">
            <v:path/>
            <v:fill on="t" focussize="0,0"/>
            <v:stroke on="f"/>
            <v:imagedata o:title=""/>
            <o:lock v:ext="edit"/>
            <w10:wrap type="topAndBottom"/>
          </v:rect>
        </w:pict>
      </w:r>
      <w:r>
        <w:pict>
          <v:rect id="_x0000_s1203" o:spid="_x0000_s1203" o:spt="1" style="position:absolute;left:0pt;margin-left:522.25pt;margin-top:8.35pt;height:1.4pt;width:3.65pt;mso-position-horizontal-relative:page;mso-wrap-distance-bottom:0pt;mso-wrap-distance-top:0pt;z-index:-251617280;mso-width-relative:page;mso-height-relative:page;" fillcolor="#000000" filled="t" stroked="f" coordsize="21600,21600">
            <v:path/>
            <v:fill on="t" focussize="0,0"/>
            <v:stroke on="f"/>
            <v:imagedata o:title=""/>
            <o:lock v:ext="edit"/>
            <w10:wrap type="topAndBottom"/>
          </v:rect>
        </w:pict>
      </w:r>
      <w:r>
        <w:pict>
          <v:rect id="_x0000_s1204" o:spid="_x0000_s1204" o:spt="1" style="position:absolute;left:0pt;margin-left:531.05pt;margin-top:8.35pt;height:1.4pt;width:3.65pt;mso-position-horizontal-relative:page;mso-wrap-distance-bottom:0pt;mso-wrap-distance-top:0pt;z-index:-251616256;mso-width-relative:page;mso-height-relative:page;" fillcolor="#000000" filled="t" stroked="f" coordsize="21600,21600">
            <v:path/>
            <v:fill on="t" focussize="0,0"/>
            <v:stroke on="f"/>
            <v:imagedata o:title=""/>
            <o:lock v:ext="edit"/>
            <w10:wrap type="topAndBottom"/>
          </v:rect>
        </w:pict>
      </w:r>
      <w:r>
        <w:pict>
          <v:line id="_x0000_s1205" o:spid="_x0000_s1205" o:spt="20" style="position:absolute;left:0pt;margin-left:539.25pt;margin-top:10.45pt;height:7.05pt;width:0pt;mso-position-horizontal-relative:page;mso-wrap-distance-bottom:0pt;mso-wrap-distance-top:0pt;z-index:-251615232;mso-width-relative:page;mso-height-relative:page;" stroked="t" coordsize="21600,21600">
            <v:path arrowok="t"/>
            <v:fill focussize="0,0"/>
            <v:stroke weight="0.74pt" color="#000000"/>
            <v:imagedata o:title=""/>
            <o:lock v:ext="edit"/>
            <w10:wrap type="topAndBottom"/>
          </v:line>
        </w:pict>
      </w:r>
    </w:p>
    <w:p>
      <w:pPr>
        <w:spacing w:before="121" w:after="32"/>
        <w:ind w:left="6500" w:right="0" w:firstLine="0"/>
        <w:jc w:val="left"/>
        <w:rPr>
          <w:sz w:val="19"/>
        </w:rPr>
      </w:pPr>
      <w:r>
        <w:rPr>
          <w:w w:val="65"/>
          <w:sz w:val="19"/>
        </w:rPr>
        <w:t>概念本体</w:t>
      </w:r>
    </w:p>
    <w:p>
      <w:pPr>
        <w:tabs>
          <w:tab w:val="left" w:pos="9837"/>
        </w:tabs>
        <w:spacing w:line="240" w:lineRule="auto"/>
        <w:ind w:left="5255" w:right="0" w:firstLine="0"/>
        <w:rPr>
          <w:sz w:val="20"/>
        </w:rPr>
      </w:pPr>
      <w:r>
        <w:rPr>
          <w:position w:val="13"/>
          <w:sz w:val="20"/>
        </w:rPr>
        <w:pict>
          <v:group id="_x0000_s1206" o:spid="_x0000_s1206" o:spt="203" style="height:7.05pt;width:0.75pt;" coordsize="15,141">
            <o:lock v:ext="edit"/>
            <v:line id="_x0000_s1207" o:spid="_x0000_s1207" o:spt="20" style="position:absolute;left:7;top:0;height:141;width:0;" stroked="t" coordsize="21600,21600">
              <v:path arrowok="t"/>
              <v:fill focussize="0,0"/>
              <v:stroke weight="0.74pt" color="#000000"/>
              <v:imagedata o:title=""/>
              <o:lock v:ext="edit"/>
            </v:line>
            <w10:wrap type="none"/>
            <w10:anchorlock/>
          </v:group>
        </w:pict>
      </w:r>
      <w:r>
        <w:rPr>
          <w:position w:val="13"/>
          <w:sz w:val="20"/>
        </w:rPr>
        <w:tab/>
      </w:r>
      <w:r>
        <w:rPr>
          <w:sz w:val="20"/>
        </w:rPr>
        <w:pict>
          <v:group id="_x0000_s1208" o:spid="_x0000_s1208" o:spt="203" style="height:7.05pt;width:0.75pt;" coordsize="15,141">
            <o:lock v:ext="edit"/>
            <v:line id="_x0000_s1209" o:spid="_x0000_s1209" o:spt="20" style="position:absolute;left:7;top:0;height:141;width:0;" stroked="t" coordsize="21600,21600">
              <v:path arrowok="t"/>
              <v:fill focussize="0,0"/>
              <v:stroke weight="0.74pt" color="#000000"/>
              <v:imagedata o:title=""/>
              <o:lock v:ext="edit"/>
            </v:line>
            <w10:wrap type="none"/>
            <w10:anchorlock/>
          </v:group>
        </w:pict>
      </w:r>
    </w:p>
    <w:p>
      <w:pPr>
        <w:pStyle w:val="4"/>
        <w:spacing w:before="8"/>
        <w:rPr>
          <w:sz w:val="2"/>
        </w:rPr>
      </w:pPr>
    </w:p>
    <w:p>
      <w:pPr>
        <w:tabs>
          <w:tab w:val="left" w:pos="9837"/>
        </w:tabs>
        <w:spacing w:line="240" w:lineRule="auto"/>
        <w:ind w:left="5255" w:right="0" w:firstLine="0"/>
        <w:rPr>
          <w:sz w:val="20"/>
        </w:rPr>
      </w:pPr>
      <w:r>
        <w:rPr>
          <w:position w:val="13"/>
          <w:sz w:val="20"/>
        </w:rPr>
        <w:pict>
          <v:group id="_x0000_s1210" o:spid="_x0000_s1210" o:spt="203" style="height:7.05pt;width:0.75pt;" coordsize="15,141">
            <o:lock v:ext="edit"/>
            <v:line id="_x0000_s1211" o:spid="_x0000_s1211" o:spt="20" style="position:absolute;left:7;top:0;height:141;width:0;" stroked="t" coordsize="21600,21600">
              <v:path arrowok="t"/>
              <v:fill focussize="0,0"/>
              <v:stroke weight="0.74pt" color="#000000"/>
              <v:imagedata o:title=""/>
              <o:lock v:ext="edit"/>
            </v:line>
            <w10:wrap type="none"/>
            <w10:anchorlock/>
          </v:group>
        </w:pict>
      </w:r>
      <w:r>
        <w:rPr>
          <w:position w:val="13"/>
          <w:sz w:val="20"/>
        </w:rPr>
        <w:tab/>
      </w:r>
      <w:r>
        <w:rPr>
          <w:sz w:val="20"/>
        </w:rPr>
        <w:pict>
          <v:group id="_x0000_s1212" o:spid="_x0000_s1212" o:spt="203" style="height:7.05pt;width:0.75pt;" coordsize="15,141">
            <o:lock v:ext="edit"/>
            <v:line id="_x0000_s1213" o:spid="_x0000_s1213" o:spt="20" style="position:absolute;left:7;top:0;height:141;width:0;" stroked="t" coordsize="21600,21600">
              <v:path arrowok="t"/>
              <v:fill focussize="0,0"/>
              <v:stroke weight="0.74pt" color="#000000"/>
              <v:imagedata o:title=""/>
              <o:lock v:ext="edit"/>
            </v:line>
            <w10:wrap type="none"/>
            <w10:anchorlock/>
          </v:group>
        </w:pict>
      </w:r>
    </w:p>
    <w:p>
      <w:pPr>
        <w:spacing w:after="0" w:line="240" w:lineRule="auto"/>
        <w:rPr>
          <w:sz w:val="20"/>
        </w:rPr>
        <w:sectPr>
          <w:type w:val="continuous"/>
          <w:pgSz w:w="11910" w:h="16840"/>
          <w:pgMar w:top="880" w:right="800" w:bottom="280" w:left="940" w:header="720" w:footer="720" w:gutter="0"/>
        </w:sectPr>
      </w:pPr>
    </w:p>
    <w:p>
      <w:pPr>
        <w:spacing w:before="0"/>
        <w:ind w:left="0" w:right="0" w:firstLine="0"/>
        <w:jc w:val="right"/>
        <w:rPr>
          <w:sz w:val="19"/>
        </w:rPr>
      </w:pPr>
      <w:r>
        <w:pict>
          <v:line id="_x0000_s1214" o:spid="_x0000_s1214" o:spt="20" style="position:absolute;left:0pt;margin-left:310.1pt;margin-top:2.1pt;height:7.05pt;width:0pt;mso-position-horizontal-relative:page;z-index:251776000;mso-width-relative:page;mso-height-relative:page;" stroked="t" coordsize="21600,21600">
            <v:path arrowok="t"/>
            <v:fill focussize="0,0"/>
            <v:stroke weight="0.74pt" color="#000000"/>
            <v:imagedata o:title=""/>
            <o:lock v:ext="edit"/>
          </v:line>
        </w:pict>
      </w:r>
      <w:r>
        <w:pict>
          <v:line id="_x0000_s1215" o:spid="_x0000_s1215" o:spt="20" style="position:absolute;left:0pt;margin-left:539.25pt;margin-top:-43.9pt;height:7.05pt;width:0pt;mso-position-horizontal-relative:page;z-index:251780096;mso-width-relative:page;mso-height-relative:page;" stroked="t" coordsize="21600,21600">
            <v:path arrowok="t"/>
            <v:fill focussize="0,0"/>
            <v:stroke weight="0.74pt" color="#000000"/>
            <v:imagedata o:title=""/>
            <o:lock v:ext="edit"/>
          </v:line>
        </w:pict>
      </w:r>
      <w:r>
        <w:rPr>
          <w:w w:val="55"/>
          <w:sz w:val="19"/>
        </w:rPr>
        <w:t>领域本体</w:t>
      </w:r>
    </w:p>
    <w:p>
      <w:pPr>
        <w:spacing w:before="43"/>
        <w:ind w:left="741" w:right="0" w:firstLine="0"/>
        <w:jc w:val="left"/>
        <w:rPr>
          <w:sz w:val="19"/>
        </w:rPr>
      </w:pPr>
      <w:r>
        <w:br w:type="column"/>
      </w:r>
      <w:r>
        <w:rPr>
          <w:w w:val="65"/>
          <w:sz w:val="19"/>
        </w:rPr>
        <w:t>关系识别</w:t>
      </w:r>
    </w:p>
    <w:p>
      <w:pPr>
        <w:spacing w:after="0"/>
        <w:jc w:val="left"/>
        <w:rPr>
          <w:sz w:val="19"/>
        </w:rPr>
        <w:sectPr>
          <w:type w:val="continuous"/>
          <w:pgSz w:w="11910" w:h="16840"/>
          <w:pgMar w:top="880" w:right="800" w:bottom="280" w:left="940" w:header="720" w:footer="720" w:gutter="0"/>
          <w:cols w:equalWidth="0" w:num="2">
            <w:col w:w="6919" w:space="40"/>
            <w:col w:w="3211"/>
          </w:cols>
        </w:sectPr>
      </w:pPr>
    </w:p>
    <w:p>
      <w:pPr>
        <w:pStyle w:val="4"/>
        <w:spacing w:before="10"/>
        <w:rPr>
          <w:sz w:val="6"/>
        </w:rPr>
      </w:pPr>
    </w:p>
    <w:p>
      <w:pPr>
        <w:tabs>
          <w:tab w:val="left" w:pos="9837"/>
        </w:tabs>
        <w:spacing w:line="240" w:lineRule="auto"/>
        <w:ind w:left="5255" w:right="0" w:firstLine="0"/>
        <w:rPr>
          <w:sz w:val="20"/>
        </w:rPr>
      </w:pPr>
      <w:r>
        <w:rPr>
          <w:position w:val="13"/>
          <w:sz w:val="20"/>
        </w:rPr>
        <w:pict>
          <v:group id="_x0000_s1216" o:spid="_x0000_s1216" o:spt="203" style="height:7.05pt;width:0.75pt;" coordsize="15,141">
            <o:lock v:ext="edit"/>
            <v:line id="_x0000_s1217" o:spid="_x0000_s1217" o:spt="20" style="position:absolute;left:7;top:0;height:141;width:0;" stroked="t" coordsize="21600,21600">
              <v:path arrowok="t"/>
              <v:fill focussize="0,0"/>
              <v:stroke weight="0.74pt" color="#000000"/>
              <v:imagedata o:title=""/>
              <o:lock v:ext="edit"/>
            </v:line>
            <w10:wrap type="none"/>
            <w10:anchorlock/>
          </v:group>
        </w:pict>
      </w:r>
      <w:r>
        <w:rPr>
          <w:position w:val="13"/>
          <w:sz w:val="20"/>
        </w:rPr>
        <w:tab/>
      </w:r>
      <w:r>
        <w:rPr>
          <w:sz w:val="20"/>
        </w:rPr>
        <w:pict>
          <v:group id="_x0000_s1218" o:spid="_x0000_s1218" o:spt="203" style="height:7.05pt;width:0.75pt;" coordsize="15,141">
            <o:lock v:ext="edit"/>
            <v:line id="_x0000_s1219" o:spid="_x0000_s1219" o:spt="20" style="position:absolute;left:7;top:0;height:141;width:0;" stroked="t" coordsize="21600,21600">
              <v:path arrowok="t"/>
              <v:fill focussize="0,0"/>
              <v:stroke weight="0.74pt" color="#000000"/>
              <v:imagedata o:title=""/>
              <o:lock v:ext="edit"/>
            </v:line>
            <w10:wrap type="none"/>
            <w10:anchorlock/>
          </v:group>
        </w:pict>
      </w:r>
    </w:p>
    <w:p>
      <w:pPr>
        <w:pStyle w:val="4"/>
        <w:spacing w:before="2"/>
        <w:rPr>
          <w:sz w:val="5"/>
        </w:rPr>
      </w:pPr>
    </w:p>
    <w:p>
      <w:pPr>
        <w:pStyle w:val="4"/>
        <w:spacing w:line="157" w:lineRule="exact"/>
        <w:ind w:left="5254"/>
        <w:rPr>
          <w:sz w:val="15"/>
        </w:rPr>
      </w:pPr>
      <w:r>
        <w:rPr>
          <w:position w:val="-2"/>
          <w:sz w:val="15"/>
        </w:rPr>
        <w:pict>
          <v:group id="_x0000_s1220" o:spid="_x0000_s1220" o:spt="203" style="height:7.05pt;width:0.75pt;" coordsize="15,141">
            <o:lock v:ext="edit"/>
            <v:line id="_x0000_s1221" o:spid="_x0000_s1221" o:spt="20" style="position:absolute;left:7;top:0;height:141;width:0;" stroked="t" coordsize="21600,21600">
              <v:path arrowok="t"/>
              <v:fill focussize="0,0"/>
              <v:stroke weight="0.74pt" color="#000000"/>
              <v:imagedata o:title=""/>
              <o:lock v:ext="edit"/>
            </v:line>
            <w10:wrap type="none"/>
            <w10:anchorlock/>
          </v:group>
        </w:pict>
      </w:r>
    </w:p>
    <w:p>
      <w:pPr>
        <w:spacing w:after="0" w:line="157" w:lineRule="exact"/>
        <w:rPr>
          <w:sz w:val="15"/>
        </w:rPr>
        <w:sectPr>
          <w:type w:val="continuous"/>
          <w:pgSz w:w="11910" w:h="16840"/>
          <w:pgMar w:top="880" w:right="800" w:bottom="280" w:left="940" w:header="720" w:footer="720" w:gutter="0"/>
        </w:sectPr>
      </w:pPr>
    </w:p>
    <w:p>
      <w:pPr>
        <w:pStyle w:val="4"/>
        <w:spacing w:before="11"/>
        <w:rPr>
          <w:sz w:val="11"/>
        </w:rPr>
      </w:pPr>
    </w:p>
    <w:p>
      <w:pPr>
        <w:pStyle w:val="4"/>
        <w:spacing w:line="157" w:lineRule="exact"/>
        <w:ind w:left="5255" w:right="-476"/>
        <w:rPr>
          <w:sz w:val="15"/>
        </w:rPr>
      </w:pPr>
      <w:r>
        <w:rPr>
          <w:position w:val="-2"/>
          <w:sz w:val="15"/>
        </w:rPr>
        <w:pict>
          <v:group id="_x0000_s1222" o:spid="_x0000_s1222" o:spt="203" style="height:7.05pt;width:0.75pt;" coordsize="15,141">
            <o:lock v:ext="edit"/>
            <v:line id="_x0000_s1223" o:spid="_x0000_s1223" o:spt="20" style="position:absolute;left:7;top:0;height:141;width:0;" stroked="t" coordsize="21600,21600">
              <v:path arrowok="t"/>
              <v:fill focussize="0,0"/>
              <v:stroke weight="0.74pt" color="#000000"/>
              <v:imagedata o:title=""/>
              <o:lock v:ext="edit"/>
            </v:line>
            <w10:wrap type="none"/>
            <w10:anchorlock/>
          </v:group>
        </w:pict>
      </w:r>
    </w:p>
    <w:p>
      <w:pPr>
        <w:pStyle w:val="4"/>
        <w:spacing w:before="90"/>
        <w:ind w:left="1160"/>
        <w:jc w:val="both"/>
        <w:rPr>
          <w:rFonts w:ascii="Times New Roman" w:eastAsia="Times New Roman"/>
        </w:rPr>
      </w:pPr>
      <w:r>
        <w:pict>
          <v:line id="_x0000_s1224" o:spid="_x0000_s1224" o:spt="20" style="position:absolute;left:0pt;margin-left:539.2pt;margin-top:-16.45pt;height:7.05pt;width:0pt;mso-position-horizontal-relative:page;z-index:251734016;mso-width-relative:page;mso-height-relative:page;" stroked="t" coordsize="21600,21600">
            <v:path arrowok="t"/>
            <v:fill focussize="0,0"/>
            <v:stroke weight="0.74pt" color="#000000"/>
            <v:imagedata o:title=""/>
            <o:lock v:ext="edit"/>
          </v:line>
        </w:pict>
      </w:r>
      <w:r>
        <w:t xml:space="preserve">图 </w:t>
      </w:r>
      <w:r>
        <w:rPr>
          <w:rFonts w:ascii="Calibri" w:eastAsia="Calibri"/>
        </w:rPr>
        <w:t xml:space="preserve">2 </w:t>
      </w:r>
      <w:r>
        <w:t xml:space="preserve">面向本体的文本模型 </w:t>
      </w:r>
      <w:r>
        <w:rPr>
          <w:rFonts w:ascii="Times New Roman" w:eastAsia="Times New Roman"/>
        </w:rPr>
        <w:t>OOMD</w:t>
      </w:r>
    </w:p>
    <w:p>
      <w:pPr>
        <w:pStyle w:val="4"/>
        <w:spacing w:before="63" w:line="328" w:lineRule="auto"/>
        <w:ind w:left="140" w:right="38" w:firstLine="360"/>
        <w:jc w:val="both"/>
      </w:pPr>
      <w:r>
        <w:pict>
          <v:line id="_x0000_s1225" o:spid="_x0000_s1225" o:spt="20" style="position:absolute;left:0pt;margin-left:310.1pt;margin-top:27.35pt;height:7.05pt;width:0pt;mso-position-horizontal-relative:page;z-index:251777024;mso-width-relative:page;mso-height-relative:page;" stroked="t" coordsize="21600,21600">
            <v:path arrowok="t"/>
            <v:fill focussize="0,0"/>
            <v:stroke weight="0.74pt" color="#000000"/>
            <v:imagedata o:title=""/>
            <o:lock v:ext="edit"/>
          </v:line>
        </w:pict>
      </w:r>
      <w:r>
        <w:rPr>
          <w:rFonts w:ascii="Times New Roman" w:eastAsia="Times New Roman"/>
        </w:rPr>
        <w:t xml:space="preserve">OOMD </w:t>
      </w:r>
      <w:r>
        <w:rPr>
          <w:spacing w:val="-5"/>
        </w:rPr>
        <w:t>的基本思想是：首先对文档集合进行主题词的提</w:t>
      </w:r>
      <w:r>
        <w:rPr>
          <w:spacing w:val="-4"/>
        </w:rPr>
        <w:t>取，然后将文档中的主题词按照语义进行领域分类，并利用</w:t>
      </w:r>
      <w:r>
        <w:rPr>
          <w:spacing w:val="-3"/>
        </w:rPr>
        <w:t>本体建模的方法建立不同分类的概念本体，解释概念蕴含的</w:t>
      </w:r>
      <w:r>
        <w:rPr>
          <w:spacing w:val="-4"/>
        </w:rPr>
        <w:t>语义，识别概念本体之间的关系，形成规则库，最后将概念</w:t>
      </w:r>
      <w:r>
        <w:rPr>
          <w:spacing w:val="-3"/>
        </w:rPr>
        <w:t>本体及其关系集成为一个表示一定语义信息的领域本体，其主要步骤如下：</w:t>
      </w:r>
    </w:p>
    <w:p>
      <w:pPr>
        <w:pStyle w:val="4"/>
        <w:spacing w:line="228" w:lineRule="exact"/>
        <w:ind w:left="500"/>
        <w:jc w:val="both"/>
      </w:pPr>
      <w:r>
        <w:t>（</w:t>
      </w:r>
      <w:r>
        <w:rPr>
          <w:rFonts w:ascii="Calibri" w:eastAsia="Calibri"/>
        </w:rPr>
        <w:t>1</w:t>
      </w:r>
      <w:r>
        <w:t>）提取文档主题词。在文档集合中提取主题词，把</w:t>
      </w:r>
    </w:p>
    <w:p>
      <w:pPr>
        <w:tabs>
          <w:tab w:val="left" w:pos="1299"/>
        </w:tabs>
        <w:spacing w:before="66"/>
        <w:ind w:left="99" w:right="0" w:firstLine="0"/>
        <w:jc w:val="center"/>
        <w:rPr>
          <w:sz w:val="19"/>
        </w:rPr>
      </w:pPr>
      <w:r>
        <w:br w:type="column"/>
      </w:r>
      <w:r>
        <w:rPr>
          <w:spacing w:val="4"/>
          <w:w w:val="70"/>
          <w:sz w:val="19"/>
        </w:rPr>
        <w:t>知</w:t>
      </w:r>
      <w:r>
        <w:rPr>
          <w:spacing w:val="7"/>
          <w:w w:val="70"/>
          <w:sz w:val="19"/>
        </w:rPr>
        <w:t>识</w:t>
      </w:r>
      <w:r>
        <w:rPr>
          <w:w w:val="70"/>
          <w:sz w:val="19"/>
        </w:rPr>
        <w:t>库</w:t>
      </w:r>
      <w:r>
        <w:rPr>
          <w:w w:val="70"/>
          <w:sz w:val="19"/>
        </w:rPr>
        <w:tab/>
      </w:r>
      <w:r>
        <w:rPr>
          <w:spacing w:val="4"/>
          <w:w w:val="65"/>
          <w:sz w:val="19"/>
        </w:rPr>
        <w:t>规</w:t>
      </w:r>
      <w:r>
        <w:rPr>
          <w:spacing w:val="7"/>
          <w:w w:val="65"/>
          <w:sz w:val="19"/>
        </w:rPr>
        <w:t>则</w:t>
      </w:r>
      <w:r>
        <w:rPr>
          <w:w w:val="65"/>
          <w:sz w:val="19"/>
        </w:rPr>
        <w:t>库</w:t>
      </w:r>
    </w:p>
    <w:p>
      <w:pPr>
        <w:pStyle w:val="4"/>
      </w:pPr>
    </w:p>
    <w:p>
      <w:pPr>
        <w:pStyle w:val="4"/>
      </w:pPr>
    </w:p>
    <w:p>
      <w:pPr>
        <w:pStyle w:val="4"/>
      </w:pPr>
    </w:p>
    <w:p>
      <w:pPr>
        <w:pStyle w:val="4"/>
        <w:spacing w:before="5"/>
        <w:rPr>
          <w:sz w:val="24"/>
        </w:rPr>
      </w:pPr>
    </w:p>
    <w:p>
      <w:pPr>
        <w:spacing w:before="0"/>
        <w:ind w:left="103" w:right="0" w:firstLine="0"/>
        <w:jc w:val="center"/>
        <w:rPr>
          <w:sz w:val="19"/>
        </w:rPr>
      </w:pPr>
      <w:r>
        <w:rPr>
          <w:w w:val="60"/>
          <w:sz w:val="19"/>
        </w:rPr>
        <w:t>分类器训练</w:t>
      </w:r>
    </w:p>
    <w:p>
      <w:pPr>
        <w:pStyle w:val="4"/>
        <w:rPr>
          <w:sz w:val="22"/>
        </w:rPr>
      </w:pPr>
    </w:p>
    <w:p>
      <w:pPr>
        <w:tabs>
          <w:tab w:val="left" w:pos="1383"/>
        </w:tabs>
        <w:spacing w:line="28" w:lineRule="exact"/>
        <w:ind w:left="-769" w:right="-317" w:firstLine="0"/>
        <w:rPr>
          <w:sz w:val="2"/>
        </w:rPr>
      </w:pPr>
      <w:r>
        <w:rPr>
          <w:position w:val="0"/>
          <w:sz w:val="2"/>
        </w:rPr>
        <w:pict>
          <v:group id="_x0000_s1226" o:spid="_x0000_s1226" o:spt="203" style="height:1.45pt;width:3.7pt;" coordsize="74,29">
            <o:lock v:ext="edit"/>
            <v:rect id="_x0000_s1227" o:spid="_x0000_s1227"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91"/>
          <w:position w:val="0"/>
          <w:sz w:val="2"/>
        </w:rPr>
        <w:t xml:space="preserve"> </w:t>
      </w:r>
      <w:r>
        <w:rPr>
          <w:spacing w:val="91"/>
          <w:position w:val="0"/>
          <w:sz w:val="2"/>
        </w:rPr>
        <w:pict>
          <v:group id="_x0000_s1228" o:spid="_x0000_s1228" o:spt="203" style="height:1.45pt;width:3.7pt;" coordsize="74,29">
            <o:lock v:ext="edit"/>
            <v:rect id="_x0000_s1229" o:spid="_x0000_s1229"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92"/>
          <w:position w:val="0"/>
          <w:sz w:val="2"/>
        </w:rPr>
        <w:t xml:space="preserve"> </w:t>
      </w:r>
      <w:r>
        <w:rPr>
          <w:spacing w:val="92"/>
          <w:position w:val="0"/>
          <w:sz w:val="2"/>
        </w:rPr>
        <w:pict>
          <v:group id="_x0000_s1230" o:spid="_x0000_s1230" o:spt="203" style="height:1.45pt;width:3.7pt;" coordsize="74,29">
            <o:lock v:ext="edit"/>
            <v:rect id="_x0000_s1231" o:spid="_x0000_s1231"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91"/>
          <w:position w:val="0"/>
          <w:sz w:val="2"/>
        </w:rPr>
        <w:t xml:space="preserve"> </w:t>
      </w:r>
      <w:r>
        <w:rPr>
          <w:spacing w:val="91"/>
          <w:position w:val="0"/>
          <w:sz w:val="2"/>
        </w:rPr>
        <w:pict>
          <v:group id="_x0000_s1232" o:spid="_x0000_s1232" o:spt="203" style="height:1.45pt;width:3.7pt;" coordsize="74,29">
            <o:lock v:ext="edit"/>
            <v:rect id="_x0000_s1233" o:spid="_x0000_s1233"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91"/>
          <w:position w:val="0"/>
          <w:sz w:val="2"/>
        </w:rPr>
        <w:t xml:space="preserve"> </w:t>
      </w:r>
      <w:r>
        <w:rPr>
          <w:spacing w:val="91"/>
          <w:position w:val="0"/>
          <w:sz w:val="2"/>
        </w:rPr>
        <w:pict>
          <v:group id="_x0000_s1234" o:spid="_x0000_s1234" o:spt="203" style="height:1.45pt;width:3.7pt;" coordsize="74,29">
            <o:lock v:ext="edit"/>
            <v:rect id="_x0000_s1235" o:spid="_x0000_s1235"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92"/>
          <w:position w:val="0"/>
          <w:sz w:val="2"/>
        </w:rPr>
        <w:t xml:space="preserve"> </w:t>
      </w:r>
      <w:r>
        <w:rPr>
          <w:spacing w:val="92"/>
          <w:position w:val="0"/>
          <w:sz w:val="2"/>
        </w:rPr>
        <w:pict>
          <v:group id="_x0000_s1236" o:spid="_x0000_s1236" o:spt="203" style="height:1.45pt;width:3.7pt;" coordsize="74,29">
            <o:lock v:ext="edit"/>
            <v:rect id="_x0000_s1237" o:spid="_x0000_s1237"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91"/>
          <w:position w:val="0"/>
          <w:sz w:val="2"/>
        </w:rPr>
        <w:t xml:space="preserve"> </w:t>
      </w:r>
      <w:r>
        <w:rPr>
          <w:spacing w:val="91"/>
          <w:position w:val="0"/>
          <w:sz w:val="2"/>
        </w:rPr>
        <w:pict>
          <v:group id="_x0000_s1238" o:spid="_x0000_s1238" o:spt="203" style="height:1.45pt;width:3.65pt;" coordsize="73,29">
            <o:lock v:ext="edit"/>
            <v:rect id="_x0000_s1239" o:spid="_x0000_s1239"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91"/>
          <w:position w:val="0"/>
          <w:sz w:val="2"/>
        </w:rPr>
        <w:t xml:space="preserve"> </w:t>
      </w:r>
      <w:r>
        <w:rPr>
          <w:spacing w:val="91"/>
          <w:position w:val="0"/>
          <w:sz w:val="2"/>
        </w:rPr>
        <w:pict>
          <v:group id="_x0000_s1240" o:spid="_x0000_s1240" o:spt="203" style="height:1.45pt;width:3.65pt;" coordsize="73,29">
            <o:lock v:ext="edit"/>
            <v:rect id="_x0000_s1241" o:spid="_x0000_s1241" o:spt="1" style="position:absolute;left:0;top:0;height:29;width:73;" fillcolor="#000000" filled="t" stroked="f" coordsize="21600,21600">
              <v:path/>
              <v:fill on="t" focussize="0,0"/>
              <v:stroke on="f"/>
              <v:imagedata o:title=""/>
              <o:lock v:ext="edit"/>
            </v:rect>
            <w10:wrap type="none"/>
            <w10:anchorlock/>
          </v:group>
        </w:pict>
      </w:r>
      <w:r>
        <w:rPr>
          <w:spacing w:val="91"/>
          <w:position w:val="0"/>
          <w:sz w:val="2"/>
        </w:rPr>
        <w:tab/>
      </w:r>
      <w:r>
        <w:rPr>
          <w:spacing w:val="91"/>
          <w:position w:val="0"/>
          <w:sz w:val="2"/>
        </w:rPr>
        <w:pict>
          <v:group id="_x0000_s1242" o:spid="_x0000_s1242" o:spt="203" style="height:1.45pt;width:3.7pt;" coordsize="74,29">
            <o:lock v:ext="edit"/>
            <v:rect id="_x0000_s1243" o:spid="_x0000_s1243"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92"/>
          <w:position w:val="0"/>
          <w:sz w:val="2"/>
        </w:rPr>
        <w:t xml:space="preserve"> </w:t>
      </w:r>
      <w:r>
        <w:rPr>
          <w:spacing w:val="92"/>
          <w:position w:val="0"/>
          <w:sz w:val="2"/>
        </w:rPr>
        <w:pict>
          <v:group id="_x0000_s1244" o:spid="_x0000_s1244" o:spt="203" style="height:1.45pt;width:3.7pt;" coordsize="74,29">
            <o:lock v:ext="edit"/>
            <v:rect id="_x0000_s1245" o:spid="_x0000_s1245" o:spt="1" style="position:absolute;left:0;top:0;height:29;width:74;" fillcolor="#000000" filled="t" stroked="f" coordsize="21600,21600">
              <v:path/>
              <v:fill on="t" focussize="0,0"/>
              <v:stroke on="f"/>
              <v:imagedata o:title=""/>
              <o:lock v:ext="edit"/>
            </v:rect>
            <w10:wrap type="none"/>
            <w10:anchorlock/>
          </v:group>
        </w:pict>
      </w:r>
      <w:r>
        <w:rPr>
          <w:rFonts w:ascii="Times New Roman"/>
          <w:spacing w:val="91"/>
          <w:position w:val="0"/>
          <w:sz w:val="2"/>
        </w:rPr>
        <w:t xml:space="preserve"> </w:t>
      </w:r>
      <w:r>
        <w:rPr>
          <w:spacing w:val="91"/>
          <w:position w:val="0"/>
          <w:sz w:val="2"/>
        </w:rPr>
        <w:pict>
          <v:group id="_x0000_s1246" o:spid="_x0000_s1246" o:spt="203" style="height:1.45pt;width:3.65pt;" coordsize="73,29">
            <o:lock v:ext="edit"/>
            <v:rect id="_x0000_s1247" o:spid="_x0000_s1247"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91"/>
          <w:position w:val="0"/>
          <w:sz w:val="2"/>
        </w:rPr>
        <w:t xml:space="preserve"> </w:t>
      </w:r>
      <w:r>
        <w:rPr>
          <w:spacing w:val="91"/>
          <w:position w:val="0"/>
          <w:sz w:val="2"/>
        </w:rPr>
        <w:pict>
          <v:group id="_x0000_s1248" o:spid="_x0000_s1248" o:spt="203" style="height:1.45pt;width:3.7pt;" coordsize="74,29">
            <o:lock v:ext="edit"/>
            <v:rect id="_x0000_s1249" o:spid="_x0000_s1249" o:spt="1" style="position:absolute;left:0;top:0;height:29;width:74;" fillcolor="#000000" filled="t" stroked="f" coordsize="21600,21600">
              <v:path/>
              <v:fill on="t" focussize="0,0"/>
              <v:stroke on="f"/>
              <v:imagedata o:title=""/>
              <o:lock v:ext="edit"/>
            </v:rect>
            <w10:wrap type="none"/>
            <w10:anchorlock/>
          </v:group>
        </w:pict>
      </w:r>
    </w:p>
    <w:p>
      <w:pPr>
        <w:pStyle w:val="4"/>
        <w:spacing w:before="6"/>
        <w:rPr>
          <w:sz w:val="15"/>
        </w:rPr>
      </w:pPr>
    </w:p>
    <w:p>
      <w:pPr>
        <w:spacing w:before="0"/>
        <w:ind w:left="288" w:right="0" w:firstLine="0"/>
        <w:jc w:val="center"/>
        <w:rPr>
          <w:sz w:val="19"/>
        </w:rPr>
      </w:pPr>
      <w:r>
        <w:pict>
          <v:rect id="_x0000_s1250" o:spid="_x0000_s1250" o:spt="1" style="position:absolute;left:0pt;margin-left:319.5pt;margin-top:16.6pt;height:1.4pt;width:3.65pt;mso-position-horizontal-relative:page;z-index:251737088;mso-width-relative:page;mso-height-relative:page;" fillcolor="#000000" filled="t" stroked="f" coordsize="21600,21600">
            <v:path/>
            <v:fill on="t" focussize="0,0"/>
            <v:stroke on="f"/>
            <v:imagedata o:title=""/>
            <o:lock v:ext="edit"/>
          </v:rect>
        </w:pict>
      </w:r>
      <w:r>
        <w:rPr>
          <w:w w:val="80"/>
          <w:sz w:val="19"/>
        </w:rPr>
        <w:t>用户</w:t>
      </w:r>
    </w:p>
    <w:p>
      <w:pPr>
        <w:pStyle w:val="4"/>
        <w:spacing w:after="40"/>
        <w:rPr>
          <w:sz w:val="19"/>
        </w:rPr>
      </w:pPr>
      <w:r>
        <w:br w:type="column"/>
      </w:r>
    </w:p>
    <w:p>
      <w:pPr>
        <w:pStyle w:val="4"/>
        <w:spacing w:line="157" w:lineRule="exact"/>
        <w:ind w:left="942"/>
        <w:rPr>
          <w:sz w:val="15"/>
        </w:rPr>
      </w:pPr>
      <w:r>
        <w:rPr>
          <w:position w:val="-2"/>
          <w:sz w:val="15"/>
        </w:rPr>
        <w:pict>
          <v:group id="_x0000_s1251" o:spid="_x0000_s1251" o:spt="203" style="height:7.05pt;width:0.75pt;" coordsize="15,141">
            <o:lock v:ext="edit"/>
            <v:line id="_x0000_s1252" o:spid="_x0000_s1252" o:spt="20" style="position:absolute;left:7;top:0;height:141;width:0;" stroked="t" coordsize="21600,21600">
              <v:path arrowok="t"/>
              <v:fill focussize="0,0"/>
              <v:stroke weight="0.74pt" color="#000000"/>
              <v:imagedata o:title=""/>
              <o:lock v:ext="edit"/>
            </v:line>
            <w10:wrap type="none"/>
            <w10:anchorlock/>
          </v:group>
        </w:pict>
      </w:r>
    </w:p>
    <w:p>
      <w:pPr>
        <w:pStyle w:val="4"/>
        <w:spacing w:before="11"/>
        <w:rPr>
          <w:sz w:val="9"/>
        </w:rPr>
      </w:pPr>
      <w:r>
        <w:pict>
          <v:line id="_x0000_s1253" o:spid="_x0000_s1253" o:spt="20" style="position:absolute;left:0pt;margin-left:539.15pt;margin-top:8.7pt;height:7.1pt;width:0pt;mso-position-horizontal-relative:page;mso-wrap-distance-bottom:0pt;mso-wrap-distance-top:0pt;z-index:-251592704;mso-width-relative:page;mso-height-relative:page;" stroked="t" coordsize="21600,21600">
            <v:path arrowok="t"/>
            <v:fill focussize="0,0"/>
            <v:stroke weight="0.74pt" color="#000000"/>
            <v:imagedata o:title=""/>
            <o:lock v:ext="edit"/>
            <w10:wrap type="topAndBottom"/>
          </v:line>
        </w:pict>
      </w:r>
    </w:p>
    <w:p>
      <w:pPr>
        <w:spacing w:before="0"/>
        <w:ind w:right="0"/>
        <w:jc w:val="left"/>
        <w:rPr>
          <w:b/>
          <w:w w:val="75"/>
          <w:sz w:val="27"/>
        </w:rPr>
      </w:pPr>
    </w:p>
    <w:p>
      <w:pPr>
        <w:spacing w:before="0"/>
        <w:ind w:right="0"/>
        <w:jc w:val="left"/>
        <w:rPr>
          <w:b/>
          <w:sz w:val="27"/>
        </w:rPr>
      </w:pPr>
      <w:r>
        <w:pict>
          <v:rect id="_x0000_s1254" o:spid="_x0000_s1254" o:spt="1" style="position:absolute;left:0pt;margin-left:319.5pt;margin-top:38.85pt;height:1.4pt;width:3.7pt;mso-position-horizontal-relative:page;z-index:251735040;mso-width-relative:page;mso-height-relative:page;" fillcolor="#000000" filled="t" stroked="f" coordsize="21600,21600">
            <v:path/>
            <v:fill on="t" focussize="0,0"/>
            <v:stroke on="f"/>
            <v:imagedata o:title=""/>
            <o:lock v:ext="edit"/>
          </v:rect>
        </w:pict>
      </w:r>
      <w:r>
        <w:pict>
          <v:rect id="_x0000_s1255" o:spid="_x0000_s1255" o:spt="1" style="position:absolute;left:0pt;margin-left:472.45pt;margin-top:38.85pt;height:1.4pt;width:3.7pt;mso-position-horizontal-relative:page;z-index:251736064;mso-width-relative:page;mso-height-relative:page;" fillcolor="#000000" filled="t" stroked="f" coordsize="21600,21600">
            <v:path/>
            <v:fill on="t" focussize="0,0"/>
            <v:stroke on="f"/>
            <v:imagedata o:title=""/>
            <o:lock v:ext="edit"/>
          </v:rect>
        </w:pict>
      </w:r>
      <w:r>
        <w:pict>
          <v:line id="_x0000_s1256" o:spid="_x0000_s1256" o:spt="20" style="position:absolute;left:0pt;margin-left:539.25pt;margin-top:-89.65pt;height:7.05pt;width:0pt;mso-position-horizontal-relative:page;z-index:251774976;mso-width-relative:page;mso-height-relative:page;" stroked="t" coordsize="21600,21600">
            <v:path arrowok="t"/>
            <v:fill focussize="0,0"/>
            <v:stroke weight="0.74pt" color="#000000"/>
            <v:imagedata o:title=""/>
            <o:lock v:ext="edit"/>
          </v:line>
        </w:pict>
      </w:r>
      <w:r>
        <w:pict>
          <v:line id="_x0000_s1257" o:spid="_x0000_s1257" o:spt="20" style="position:absolute;left:0pt;margin-left:539.25pt;margin-top:-4.55pt;height:7.05pt;width:0pt;mso-position-horizontal-relative:page;z-index:-252158976;mso-width-relative:page;mso-height-relative:page;" stroked="t" coordsize="21600,21600">
            <v:path arrowok="t"/>
            <v:fill focussize="0,0"/>
            <v:stroke weight="0.74pt" color="#000000"/>
            <v:imagedata o:title=""/>
            <o:lock v:ext="edit"/>
          </v:line>
        </w:pict>
      </w:r>
      <w:r>
        <w:pict>
          <v:line id="_x0000_s1258" o:spid="_x0000_s1258" o:spt="20" style="position:absolute;left:0pt;margin-left:539.25pt;margin-top:12.3pt;height:7pt;width:0pt;mso-position-horizontal-relative:page;z-index:-252157952;mso-width-relative:page;mso-height-relative:page;" stroked="t" coordsize="21600,21600">
            <v:path arrowok="t"/>
            <v:fill focussize="0,0"/>
            <v:stroke weight="0.74pt" color="#000000"/>
            <v:imagedata o:title=""/>
            <o:lock v:ext="edit"/>
          </v:line>
        </w:pict>
      </w:r>
      <w:bookmarkStart w:id="17" w:name="分类器训练"/>
      <w:bookmarkEnd w:id="17"/>
      <w:r>
        <w:rPr>
          <w:b/>
          <w:w w:val="75"/>
          <w:sz w:val="27"/>
        </w:rPr>
        <w:t>分类器训练</w:t>
      </w:r>
    </w:p>
    <w:p>
      <w:pPr>
        <w:pStyle w:val="4"/>
        <w:spacing w:before="7"/>
        <w:rPr>
          <w:b/>
        </w:rPr>
      </w:pPr>
    </w:p>
    <w:p>
      <w:pPr>
        <w:tabs>
          <w:tab w:val="left" w:pos="92"/>
        </w:tabs>
        <w:spacing w:line="223" w:lineRule="exact"/>
        <w:ind w:left="-204" w:right="0" w:firstLine="0"/>
        <w:rPr>
          <w:sz w:val="20"/>
        </w:rPr>
      </w:pPr>
      <w:r>
        <w:rPr>
          <w:position w:val="-3"/>
          <w:sz w:val="2"/>
        </w:rPr>
        <w:pict>
          <v:group id="_x0000_s1259" o:spid="_x0000_s1259" o:spt="203" style="height:1.45pt;width:3.65pt;" coordsize="73,29">
            <o:lock v:ext="edit"/>
            <v:rect id="_x0000_s1260" o:spid="_x0000_s1260" o:spt="1" style="position:absolute;left:0;top:0;height:29;width:73;" fillcolor="#000000" filled="t" stroked="f" coordsize="21600,21600">
              <v:path/>
              <v:fill on="t" focussize="0,0"/>
              <v:stroke on="f"/>
              <v:imagedata o:title=""/>
              <o:lock v:ext="edit"/>
            </v:rect>
            <w10:wrap type="none"/>
            <w10:anchorlock/>
          </v:group>
        </w:pict>
      </w:r>
      <w:r>
        <w:rPr>
          <w:position w:val="-3"/>
          <w:sz w:val="2"/>
        </w:rPr>
        <w:tab/>
      </w:r>
      <w:r>
        <w:rPr>
          <w:position w:val="-2"/>
          <w:sz w:val="2"/>
        </w:rPr>
        <w:pict>
          <v:group id="_x0000_s1261" o:spid="_x0000_s1261" o:spt="203" style="height:1.45pt;width:3.65pt;" coordsize="73,29">
            <o:lock v:ext="edit"/>
            <v:rect id="_x0000_s1262" o:spid="_x0000_s1262"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87"/>
          <w:position w:val="-2"/>
          <w:sz w:val="2"/>
        </w:rPr>
        <w:t xml:space="preserve"> </w:t>
      </w:r>
      <w:r>
        <w:rPr>
          <w:spacing w:val="87"/>
          <w:position w:val="-2"/>
          <w:sz w:val="2"/>
        </w:rPr>
        <w:pict>
          <v:group id="_x0000_s1263" o:spid="_x0000_s1263" o:spt="203" style="height:1.45pt;width:3.65pt;" coordsize="73,29">
            <o:lock v:ext="edit"/>
            <v:rect id="_x0000_s1264" o:spid="_x0000_s1264"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87"/>
          <w:position w:val="-2"/>
          <w:sz w:val="2"/>
        </w:rPr>
        <w:t xml:space="preserve"> </w:t>
      </w:r>
      <w:r>
        <w:rPr>
          <w:spacing w:val="87"/>
          <w:position w:val="-2"/>
          <w:sz w:val="2"/>
        </w:rPr>
        <w:pict>
          <v:group id="_x0000_s1265" o:spid="_x0000_s1265" o:spt="203" style="height:1.45pt;width:3.65pt;" coordsize="73,29">
            <o:lock v:ext="edit"/>
            <v:rect id="_x0000_s1266" o:spid="_x0000_s1266"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86"/>
          <w:position w:val="-2"/>
          <w:sz w:val="2"/>
        </w:rPr>
        <w:t xml:space="preserve"> </w:t>
      </w:r>
      <w:r>
        <w:rPr>
          <w:spacing w:val="86"/>
          <w:position w:val="-2"/>
          <w:sz w:val="2"/>
        </w:rPr>
        <w:pict>
          <v:group id="_x0000_s1267" o:spid="_x0000_s1267" o:spt="203" style="height:1.45pt;width:3.65pt;" coordsize="73,29">
            <o:lock v:ext="edit"/>
            <v:rect id="_x0000_s1268" o:spid="_x0000_s1268" o:spt="1" style="position:absolute;left:0;top:0;height:29;width:73;" fillcolor="#000000" filled="t" stroked="f" coordsize="21600,21600">
              <v:path/>
              <v:fill on="t" focussize="0,0"/>
              <v:stroke on="f"/>
              <v:imagedata o:title=""/>
              <o:lock v:ext="edit"/>
            </v:rect>
            <w10:wrap type="none"/>
            <w10:anchorlock/>
          </v:group>
        </w:pict>
      </w:r>
      <w:r>
        <w:rPr>
          <w:rFonts w:ascii="Times New Roman"/>
          <w:spacing w:val="42"/>
          <w:position w:val="-2"/>
          <w:sz w:val="20"/>
        </w:rPr>
        <w:t xml:space="preserve"> </w:t>
      </w:r>
      <w:r>
        <w:rPr>
          <w:spacing w:val="42"/>
          <w:position w:val="-2"/>
          <w:sz w:val="20"/>
        </w:rPr>
        <w:pict>
          <v:group id="_x0000_s1269" o:spid="_x0000_s1269" o:spt="203" style="height:10.3pt;width:7.95pt;" coordsize="159,206">
            <o:lock v:ext="edit"/>
            <v:line id="_x0000_s1270" o:spid="_x0000_s1270" o:spt="20" style="position:absolute;left:151;top:0;height:141;width:0;" stroked="t" coordsize="21600,21600">
              <v:path arrowok="t"/>
              <v:fill focussize="0,0"/>
              <v:stroke weight="0.74pt" color="#000000"/>
              <v:imagedata o:title=""/>
              <o:lock v:ext="edit"/>
            </v:line>
            <v:rect id="_x0000_s1271" o:spid="_x0000_s1271" o:spt="1" style="position:absolute;left:0;top:176;height:29;width:74;" fillcolor="#000000" filled="t" stroked="f" coordsize="21600,21600">
              <v:path/>
              <v:fill on="t" focussize="0,0"/>
              <v:stroke on="f"/>
              <v:imagedata o:title=""/>
              <o:lock v:ext="edit"/>
            </v:rect>
            <w10:wrap type="none"/>
            <w10:anchorlock/>
          </v:group>
        </w:pict>
      </w:r>
    </w:p>
    <w:p>
      <w:pPr>
        <w:spacing w:after="0" w:line="223" w:lineRule="exact"/>
        <w:rPr>
          <w:sz w:val="20"/>
        </w:rPr>
        <w:sectPr>
          <w:type w:val="continuous"/>
          <w:pgSz w:w="11910" w:h="16840"/>
          <w:pgMar w:top="880" w:right="800" w:bottom="280" w:left="940" w:header="720" w:footer="720" w:gutter="0"/>
          <w:cols w:equalWidth="0" w:num="3">
            <w:col w:w="4856" w:space="1545"/>
            <w:col w:w="1745" w:space="748"/>
            <w:col w:w="1276"/>
          </w:cols>
        </w:sectPr>
      </w:pPr>
    </w:p>
    <w:p>
      <w:pPr>
        <w:pStyle w:val="4"/>
        <w:spacing w:before="4"/>
        <w:rPr>
          <w:b/>
        </w:rPr>
      </w:pPr>
    </w:p>
    <w:p>
      <w:pPr>
        <w:spacing w:after="0"/>
        <w:sectPr>
          <w:type w:val="continuous"/>
          <w:pgSz w:w="11910" w:h="16840"/>
          <w:pgMar w:top="880" w:right="800" w:bottom="280" w:left="940" w:header="720" w:footer="720" w:gutter="0"/>
        </w:sectPr>
      </w:pPr>
    </w:p>
    <w:p>
      <w:pPr>
        <w:pStyle w:val="4"/>
        <w:rPr>
          <w:b/>
          <w:sz w:val="20"/>
        </w:rPr>
      </w:pPr>
      <w:r>
        <w:pict>
          <v:line id="_x0000_s1272" o:spid="_x0000_s1272" o:spt="20" style="position:absolute;left:0pt;margin-left:539.25pt;margin-top:418.6pt;height:7.05pt;width:0pt;mso-position-horizontal-relative:page;mso-position-vertical-relative:page;z-index:251769856;mso-width-relative:page;mso-height-relative:page;" stroked="t" coordsize="21600,21600">
            <v:path arrowok="t"/>
            <v:fill focussize="0,0"/>
            <v:stroke weight="0.74pt" color="#000000"/>
            <v:imagedata o:title=""/>
            <o:lock v:ext="edit"/>
          </v:line>
        </w:pict>
      </w:r>
    </w:p>
    <w:p>
      <w:pPr>
        <w:pStyle w:val="4"/>
        <w:spacing w:before="129" w:line="309" w:lineRule="auto"/>
        <w:ind w:left="140" w:right="38"/>
        <w:jc w:val="both"/>
      </w:pPr>
      <w:r>
        <w:rPr>
          <w:spacing w:val="-8"/>
          <w:position w:val="2"/>
        </w:rPr>
        <w:t xml:space="preserve">文档集中的 </w:t>
      </w:r>
      <w:r>
        <w:rPr>
          <w:rFonts w:ascii="Calibri" w:hAnsi="Calibri" w:eastAsia="Calibri"/>
          <w:i/>
          <w:position w:val="2"/>
        </w:rPr>
        <w:t xml:space="preserve">n </w:t>
      </w:r>
      <w:r>
        <w:rPr>
          <w:spacing w:val="-5"/>
          <w:position w:val="2"/>
        </w:rPr>
        <w:t xml:space="preserve">个主题词表示为 </w:t>
      </w:r>
      <w:r>
        <w:rPr>
          <w:rFonts w:ascii="Calibri" w:hAnsi="Calibri" w:eastAsia="Calibri"/>
          <w:i/>
          <w:spacing w:val="-6"/>
          <w:position w:val="2"/>
        </w:rPr>
        <w:t>x</w:t>
      </w:r>
      <w:r>
        <w:rPr>
          <w:rFonts w:ascii="Calibri" w:hAnsi="Calibri" w:eastAsia="Calibri"/>
          <w:i/>
          <w:spacing w:val="-6"/>
          <w:position w:val="2"/>
          <w:vertAlign w:val="subscript"/>
        </w:rPr>
        <w:t>1</w:t>
      </w:r>
      <w:r>
        <w:rPr>
          <w:spacing w:val="-6"/>
          <w:position w:val="2"/>
          <w:vertAlign w:val="baseline"/>
        </w:rPr>
        <w:t>，</w:t>
      </w:r>
      <w:r>
        <w:rPr>
          <w:rFonts w:ascii="Calibri" w:hAnsi="Calibri" w:eastAsia="Calibri"/>
          <w:spacing w:val="-6"/>
          <w:position w:val="2"/>
          <w:vertAlign w:val="baseline"/>
        </w:rPr>
        <w:t>x</w:t>
      </w:r>
      <w:r>
        <w:rPr>
          <w:rFonts w:ascii="Calibri" w:hAnsi="Calibri" w:eastAsia="Calibri"/>
          <w:spacing w:val="-6"/>
          <w:position w:val="2"/>
          <w:vertAlign w:val="subscript"/>
        </w:rPr>
        <w:t>2</w:t>
      </w:r>
      <w:r>
        <w:rPr>
          <w:spacing w:val="-6"/>
          <w:position w:val="2"/>
          <w:vertAlign w:val="baseline"/>
        </w:rPr>
        <w:t>，</w:t>
      </w:r>
      <w:r>
        <w:rPr>
          <w:rFonts w:ascii="Calibri" w:hAnsi="Calibri" w:eastAsia="Calibri"/>
          <w:spacing w:val="-6"/>
          <w:position w:val="2"/>
          <w:vertAlign w:val="baseline"/>
        </w:rPr>
        <w:t>…</w:t>
      </w:r>
      <w:r>
        <w:rPr>
          <w:spacing w:val="-6"/>
          <w:position w:val="2"/>
          <w:vertAlign w:val="baseline"/>
        </w:rPr>
        <w:t>，</w:t>
      </w:r>
      <w:r>
        <w:rPr>
          <w:rFonts w:ascii="Calibri" w:hAnsi="Calibri" w:eastAsia="Calibri"/>
          <w:i/>
          <w:spacing w:val="-6"/>
          <w:position w:val="2"/>
          <w:vertAlign w:val="baseline"/>
        </w:rPr>
        <w:t>x</w:t>
      </w:r>
      <w:r>
        <w:rPr>
          <w:rFonts w:ascii="Calibri" w:hAnsi="Calibri" w:eastAsia="Calibri"/>
          <w:i/>
          <w:spacing w:val="-6"/>
          <w:position w:val="2"/>
          <w:vertAlign w:val="subscript"/>
        </w:rPr>
        <w:t>n</w:t>
      </w:r>
      <w:r>
        <w:rPr>
          <w:spacing w:val="-6"/>
          <w:position w:val="2"/>
          <w:vertAlign w:val="baseline"/>
        </w:rPr>
        <w:t xml:space="preserve">，每个文档的主题词表示为一个整体 </w:t>
      </w:r>
      <w:r>
        <w:rPr>
          <w:rFonts w:ascii="Calibri" w:hAnsi="Calibri" w:eastAsia="Calibri"/>
          <w:i/>
          <w:position w:val="2"/>
          <w:vertAlign w:val="baseline"/>
        </w:rPr>
        <w:t>X</w:t>
      </w:r>
      <w:r>
        <w:rPr>
          <w:rFonts w:ascii="Calibri" w:hAnsi="Calibri" w:eastAsia="Calibri"/>
          <w:position w:val="2"/>
          <w:vertAlign w:val="baseline"/>
        </w:rPr>
        <w:t>=[</w:t>
      </w:r>
      <w:r>
        <w:rPr>
          <w:rFonts w:ascii="Calibri" w:hAnsi="Calibri" w:eastAsia="Calibri"/>
          <w:i/>
          <w:position w:val="2"/>
          <w:vertAlign w:val="baseline"/>
        </w:rPr>
        <w:t>x</w:t>
      </w:r>
      <w:r>
        <w:rPr>
          <w:rFonts w:ascii="Calibri" w:hAnsi="Calibri" w:eastAsia="Calibri"/>
          <w:i/>
          <w:position w:val="2"/>
          <w:vertAlign w:val="subscript"/>
        </w:rPr>
        <w:t>1</w:t>
      </w:r>
      <w:r>
        <w:rPr>
          <w:position w:val="2"/>
          <w:vertAlign w:val="baseline"/>
        </w:rPr>
        <w:t>，</w:t>
      </w:r>
      <w:r>
        <w:rPr>
          <w:rFonts w:ascii="Calibri" w:hAnsi="Calibri" w:eastAsia="Calibri"/>
          <w:i/>
          <w:position w:val="2"/>
          <w:vertAlign w:val="baseline"/>
        </w:rPr>
        <w:t>x</w:t>
      </w:r>
      <w:r>
        <w:rPr>
          <w:rFonts w:ascii="Calibri" w:hAnsi="Calibri" w:eastAsia="Calibri"/>
          <w:i/>
          <w:position w:val="2"/>
          <w:vertAlign w:val="subscript"/>
        </w:rPr>
        <w:t>2</w:t>
      </w:r>
      <w:r>
        <w:rPr>
          <w:position w:val="2"/>
          <w:vertAlign w:val="baseline"/>
        </w:rPr>
        <w:t>，</w:t>
      </w:r>
      <w:r>
        <w:rPr>
          <w:rFonts w:ascii="Calibri" w:hAnsi="Calibri" w:eastAsia="Calibri"/>
          <w:position w:val="2"/>
          <w:vertAlign w:val="baseline"/>
        </w:rPr>
        <w:t>…</w:t>
      </w:r>
      <w:r>
        <w:rPr>
          <w:position w:val="2"/>
          <w:vertAlign w:val="baseline"/>
        </w:rPr>
        <w:t>，</w:t>
      </w:r>
      <w:r>
        <w:rPr>
          <w:rFonts w:ascii="Calibri" w:hAnsi="Calibri" w:eastAsia="Calibri"/>
          <w:i/>
          <w:position w:val="2"/>
          <w:vertAlign w:val="baseline"/>
        </w:rPr>
        <w:t>x</w:t>
      </w:r>
      <w:r>
        <w:rPr>
          <w:rFonts w:ascii="Calibri" w:hAnsi="Calibri" w:eastAsia="Calibri"/>
          <w:i/>
          <w:position w:val="2"/>
          <w:vertAlign w:val="subscript"/>
        </w:rPr>
        <w:t>n</w:t>
      </w:r>
      <w:r>
        <w:rPr>
          <w:rFonts w:ascii="Calibri" w:hAnsi="Calibri" w:eastAsia="Calibri"/>
          <w:position w:val="2"/>
          <w:vertAlign w:val="baseline"/>
        </w:rPr>
        <w:t>]</w:t>
      </w:r>
      <w:r>
        <w:rPr>
          <w:spacing w:val="-2"/>
          <w:position w:val="2"/>
          <w:vertAlign w:val="baseline"/>
        </w:rPr>
        <w:t>，作为一篇文档的标</w:t>
      </w:r>
      <w:r>
        <w:rPr>
          <w:vertAlign w:val="baseline"/>
        </w:rPr>
        <w:t>识。</w:t>
      </w:r>
      <w:r>
        <w:rPr>
          <w:rFonts w:ascii="Calibri" w:hAnsi="Calibri" w:eastAsia="Calibri"/>
          <w:i/>
          <w:vertAlign w:val="baseline"/>
        </w:rPr>
        <w:t xml:space="preserve">X </w:t>
      </w:r>
      <w:r>
        <w:rPr>
          <w:spacing w:val="-3"/>
          <w:vertAlign w:val="baseline"/>
        </w:rPr>
        <w:t>是提取主题词过程中最基本的原子单元，代表一个概</w:t>
      </w:r>
    </w:p>
    <w:p>
      <w:pPr>
        <w:pStyle w:val="4"/>
        <w:spacing w:before="74"/>
        <w:ind w:left="1097"/>
      </w:pPr>
      <w:r>
        <w:br w:type="column"/>
      </w:r>
      <w:r>
        <w:t xml:space="preserve">图 </w:t>
      </w:r>
      <w:r>
        <w:rPr>
          <w:rFonts w:ascii="Calibri" w:eastAsia="Calibri"/>
        </w:rPr>
        <w:t xml:space="preserve">3 </w:t>
      </w:r>
      <w:r>
        <w:t>文本自动分类系统的结构流程</w:t>
      </w:r>
    </w:p>
    <w:p>
      <w:pPr>
        <w:pStyle w:val="4"/>
        <w:spacing w:before="84" w:line="326" w:lineRule="auto"/>
        <w:ind w:left="140" w:right="262" w:firstLine="360"/>
        <w:jc w:val="both"/>
        <w:rPr>
          <w:rFonts w:ascii="Times New Roman"/>
          <w:sz w:val="20"/>
        </w:rPr>
      </w:pPr>
      <w:r>
        <w:rPr>
          <w:spacing w:val="-1"/>
        </w:rPr>
        <w:t>文档预处理模块对原始文档集合及训练样本进行了预处</w:t>
      </w:r>
      <w:r>
        <w:t>理，包括进行分词，英文文档的词性标注，去除停用词， 进行词频统计等。利用隐含狄利克雷分布（</w:t>
      </w:r>
      <w:r>
        <w:rPr>
          <w:rFonts w:ascii="Times New Roman" w:eastAsia="Times New Roman"/>
        </w:rPr>
        <w:t>LDA</w:t>
      </w:r>
      <w:r>
        <w:t>：</w:t>
      </w:r>
      <w:r>
        <w:rPr>
          <w:rFonts w:ascii="Times New Roman" w:eastAsia="Times New Roman"/>
        </w:rPr>
        <w:t>Latent</w:t>
      </w:r>
    </w:p>
    <w:p>
      <w:pPr>
        <w:pStyle w:val="4"/>
        <w:spacing w:before="7"/>
        <w:rPr>
          <w:rFonts w:ascii="Times New Roman"/>
          <w:sz w:val="16"/>
        </w:rPr>
      </w:pPr>
    </w:p>
    <w:p>
      <w:pPr>
        <w:pStyle w:val="4"/>
        <w:ind w:left="3057" w:right="1805"/>
        <w:jc w:val="center"/>
        <w:rPr>
          <w:rFonts w:ascii="Calibri"/>
        </w:rPr>
      </w:pPr>
      <w:r>
        <w:rPr>
          <w:rFonts w:ascii="Calibri"/>
        </w:rPr>
        <w:t>.3.</w:t>
      </w:r>
    </w:p>
    <w:p>
      <w:pPr>
        <w:spacing w:after="0"/>
        <w:jc w:val="center"/>
        <w:rPr>
          <w:rFonts w:ascii="Calibri"/>
        </w:rPr>
        <w:sectPr>
          <w:type w:val="continuous"/>
          <w:pgSz w:w="11910" w:h="16840"/>
          <w:pgMar w:top="880" w:right="800" w:bottom="280" w:left="940" w:header="720" w:footer="720" w:gutter="0"/>
          <w:cols w:equalWidth="0" w:num="2">
            <w:col w:w="4853" w:space="232"/>
            <w:col w:w="5085"/>
          </w:cols>
        </w:sectPr>
      </w:pPr>
    </w:p>
    <w:p>
      <w:pPr>
        <w:pStyle w:val="4"/>
        <w:keepNext w:val="0"/>
        <w:keepLines w:val="0"/>
        <w:pageBreakBefore w:val="0"/>
        <w:widowControl w:val="0"/>
        <w:kinsoku/>
        <w:wordWrap/>
        <w:overflowPunct/>
        <w:topLinePunct w:val="0"/>
        <w:autoSpaceDE w:val="0"/>
        <w:autoSpaceDN w:val="0"/>
        <w:bidi w:val="0"/>
        <w:adjustRightInd/>
        <w:snapToGrid/>
        <w:spacing w:before="62" w:line="327" w:lineRule="auto"/>
        <w:ind w:left="142" w:right="5346" w:firstLine="0"/>
        <w:jc w:val="both"/>
        <w:textAlignment w:val="auto"/>
      </w:pPr>
      <w:r>
        <w:rPr>
          <w:rFonts w:ascii="Times New Roman" w:eastAsia="Times New Roman"/>
        </w:rPr>
        <w:t>Dirichlet Allocation</w:t>
      </w:r>
      <w:r>
        <w:t>）算法，对文档集合进行主题词提取。</w:t>
      </w:r>
      <w:r>
        <w:rPr>
          <w:rFonts w:hint="eastAsia"/>
          <w:lang w:val="en-US" w:eastAsia="zh-CN"/>
        </w:rPr>
        <w:t>分</w:t>
      </w:r>
      <w:r>
        <w:t>类器训练模块则构造整个文档集的主题词的向量</w:t>
      </w:r>
      <w:r>
        <w:rPr>
          <w:rFonts w:hint="eastAsia"/>
          <w:lang w:val="en-US" w:eastAsia="zh-CN"/>
        </w:rPr>
        <w:t>模型，</w:t>
      </w:r>
      <w:r>
        <w:rPr>
          <w:spacing w:val="-8"/>
        </w:rPr>
        <w:t xml:space="preserve">对每一篇文档中的主题词组成的向量作为一个概念本体， </w:t>
      </w:r>
      <w:r>
        <w:rPr>
          <w:spacing w:val="-4"/>
        </w:rPr>
        <w:t>某一类文档集的概念本体的全部作为一个领域本体。对比训</w:t>
      </w:r>
      <w:r>
        <w:rPr>
          <w:spacing w:val="-5"/>
        </w:rPr>
        <w:t>练样本中的主题词模型和本体中的概念，设定主题词的权重， 即一个词预测主题的能力越强，其权重就越大，反之，权重</w:t>
      </w:r>
      <w:r>
        <w:rPr>
          <w:spacing w:val="-9"/>
        </w:rPr>
        <w:t>就越小。在使用分类器训练样本时，计算原始样本概念本体 及</w:t>
      </w:r>
      <w:r>
        <w:rPr>
          <w:spacing w:val="-8"/>
        </w:rPr>
        <w:t>训练样本之间的概念本体之间的相似度，对训练样本进行分类</w:t>
      </w:r>
      <w:r>
        <w:t>。</w:t>
      </w:r>
    </w:p>
    <w:p>
      <w:pPr>
        <w:pStyle w:val="4"/>
        <w:spacing w:line="328" w:lineRule="auto"/>
        <w:ind w:left="140" w:right="5355" w:firstLine="360"/>
        <w:jc w:val="both"/>
      </w:pPr>
      <w:r>
        <w:rPr>
          <w:spacing w:val="-4"/>
        </w:rPr>
        <w:t>本文通过对文本自动分类的模型的描述、文本预处理方法以及其分类器训练进行了研究，采用领域本体作为文本自动分类的概念模型，提出来一种基于本体的文本自动分类的方法，实现了从语义和知识层次上对文本进行归档，为文本</w:t>
      </w:r>
      <w:r>
        <w:t>信息处理提供了一种新的实施方案。</w:t>
      </w:r>
    </w:p>
    <w:p>
      <w:pPr>
        <w:pStyle w:val="4"/>
        <w:spacing w:line="316" w:lineRule="auto"/>
        <w:ind w:left="140" w:right="5259" w:firstLine="422"/>
        <w:jc w:val="both"/>
      </w:pPr>
      <w:r>
        <w:rPr>
          <w:b/>
          <w:spacing w:val="26"/>
          <w:sz w:val="21"/>
        </w:rPr>
        <w:t xml:space="preserve">结束语  </w:t>
      </w:r>
      <w:r>
        <w:t>对于文本自动分类的研究，现今已有很多</w:t>
      </w:r>
      <w:r>
        <w:rPr>
          <w:spacing w:val="-5"/>
        </w:rPr>
        <w:t>成型的研究成果，其中基于统计学的方法广为应用，在这个领</w:t>
      </w:r>
      <w:r>
        <w:rPr>
          <w:spacing w:val="-6"/>
        </w:rPr>
        <w:t>域，已经有比较成熟的方法在实际应用。本文从概念方面进行</w:t>
      </w:r>
      <w:r>
        <w:rPr>
          <w:spacing w:val="-15"/>
        </w:rPr>
        <w:t>入手，采用本体论的方法，在文档集的概念模型层次上，</w:t>
      </w:r>
      <w:r>
        <w:rPr>
          <w:spacing w:val="-4"/>
        </w:rPr>
        <w:t>利用文档集的语义特征和知识层次来组织文档的主题词，对比传统基于统计学的文本自动分类方法，更智能化得表达了文档的语义特征，为文档自动分类方法提供了一个新颖的思</w:t>
      </w:r>
      <w:r>
        <w:t>路。</w:t>
      </w:r>
      <w:bookmarkStart w:id="19" w:name="_GoBack"/>
      <w:bookmarkEnd w:id="19"/>
    </w:p>
    <w:p>
      <w:pPr>
        <w:pStyle w:val="4"/>
        <w:spacing w:before="7"/>
        <w:rPr>
          <w:sz w:val="21"/>
        </w:rPr>
      </w:pPr>
    </w:p>
    <w:p>
      <w:pPr>
        <w:pStyle w:val="2"/>
        <w:ind w:left="1808" w:firstLine="0"/>
        <w:rPr>
          <w:rFonts w:hint="eastAsia" w:ascii="宋体" w:eastAsia="宋体"/>
        </w:rPr>
      </w:pPr>
      <w:bookmarkStart w:id="18" w:name="参 考 文 献"/>
      <w:bookmarkEnd w:id="18"/>
      <w:r>
        <w:rPr>
          <w:rFonts w:hint="eastAsia" w:ascii="宋体" w:eastAsia="宋体"/>
        </w:rPr>
        <w:t>参 考 文 献</w:t>
      </w:r>
    </w:p>
    <w:p>
      <w:pPr>
        <w:pStyle w:val="4"/>
        <w:spacing w:before="6"/>
        <w:jc w:val="both"/>
        <w:rPr>
          <w:b/>
          <w:sz w:val="28"/>
        </w:rPr>
      </w:pPr>
    </w:p>
    <w:p>
      <w:pPr>
        <w:pStyle w:val="10"/>
        <w:numPr>
          <w:ilvl w:val="0"/>
          <w:numId w:val="3"/>
        </w:numPr>
        <w:tabs>
          <w:tab w:val="left" w:pos="500"/>
        </w:tabs>
        <w:spacing w:before="0" w:after="0" w:line="326" w:lineRule="auto"/>
        <w:ind w:left="500" w:right="5505" w:hanging="360"/>
        <w:jc w:val="both"/>
        <w:rPr>
          <w:rFonts w:ascii="Calibri" w:eastAsia="Calibri"/>
          <w:sz w:val="18"/>
        </w:rPr>
      </w:pPr>
      <w:r>
        <w:rPr>
          <w:spacing w:val="25"/>
          <w:sz w:val="18"/>
        </w:rPr>
        <w:t xml:space="preserve">王涛 </w:t>
      </w:r>
      <w:r>
        <w:rPr>
          <w:rFonts w:ascii="Calibri" w:eastAsia="Calibri"/>
          <w:spacing w:val="18"/>
          <w:sz w:val="18"/>
        </w:rPr>
        <w:t xml:space="preserve">. </w:t>
      </w:r>
      <w:r>
        <w:rPr>
          <w:spacing w:val="-12"/>
          <w:sz w:val="18"/>
        </w:rPr>
        <w:t xml:space="preserve">文 本 自 动 分 类 研 究 </w:t>
      </w:r>
      <w:r>
        <w:rPr>
          <w:rFonts w:ascii="Calibri" w:eastAsia="Calibri"/>
          <w:sz w:val="18"/>
        </w:rPr>
        <w:t>[J].</w:t>
      </w:r>
      <w:r>
        <w:rPr>
          <w:rFonts w:ascii="Calibri" w:eastAsia="Calibri"/>
          <w:spacing w:val="-3"/>
          <w:sz w:val="18"/>
        </w:rPr>
        <w:t xml:space="preserve"> </w:t>
      </w:r>
      <w:r>
        <w:rPr>
          <w:spacing w:val="-7"/>
          <w:sz w:val="18"/>
        </w:rPr>
        <w:t>图 书 馆 学 研</w:t>
      </w:r>
      <w:r>
        <w:rPr>
          <w:spacing w:val="-8"/>
          <w:sz w:val="18"/>
        </w:rPr>
        <w:t>究</w:t>
      </w:r>
      <w:r>
        <w:rPr>
          <w:rFonts w:ascii="Calibri" w:eastAsia="Calibri"/>
          <w:spacing w:val="-6"/>
          <w:sz w:val="18"/>
        </w:rPr>
        <w:t>,2007,12(9):40-46.</w:t>
      </w:r>
    </w:p>
    <w:p>
      <w:pPr>
        <w:pStyle w:val="10"/>
        <w:numPr>
          <w:ilvl w:val="0"/>
          <w:numId w:val="3"/>
        </w:numPr>
        <w:tabs>
          <w:tab w:val="left" w:pos="455"/>
        </w:tabs>
        <w:spacing w:before="4" w:after="0" w:line="326" w:lineRule="auto"/>
        <w:ind w:left="500" w:right="5429" w:hanging="360"/>
        <w:jc w:val="both"/>
        <w:rPr>
          <w:rFonts w:ascii="Calibri" w:eastAsia="Calibri"/>
          <w:sz w:val="18"/>
        </w:rPr>
      </w:pPr>
      <w:r>
        <w:rPr>
          <w:spacing w:val="22"/>
          <w:sz w:val="18"/>
        </w:rPr>
        <w:t>盛秋艳</w:t>
      </w:r>
      <w:r>
        <w:rPr>
          <w:rFonts w:ascii="Calibri" w:eastAsia="Calibri"/>
          <w:spacing w:val="-12"/>
          <w:sz w:val="18"/>
        </w:rPr>
        <w:t xml:space="preserve">. </w:t>
      </w:r>
      <w:r>
        <w:rPr>
          <w:spacing w:val="19"/>
          <w:sz w:val="18"/>
        </w:rPr>
        <w:t>文本自动分类技术的研究</w:t>
      </w:r>
      <w:r>
        <w:rPr>
          <w:rFonts w:ascii="Calibri" w:eastAsia="Calibri"/>
          <w:sz w:val="18"/>
        </w:rPr>
        <w:t>[J</w:t>
      </w:r>
      <w:r>
        <w:rPr>
          <w:rFonts w:ascii="Calibri" w:eastAsia="Calibri"/>
          <w:spacing w:val="-7"/>
          <w:sz w:val="18"/>
        </w:rPr>
        <w:t xml:space="preserve">]. </w:t>
      </w:r>
      <w:r>
        <w:rPr>
          <w:spacing w:val="13"/>
          <w:sz w:val="18"/>
        </w:rPr>
        <w:t>交通科技与经</w:t>
      </w:r>
      <w:r>
        <w:rPr>
          <w:spacing w:val="16"/>
          <w:sz w:val="18"/>
        </w:rPr>
        <w:t>济</w:t>
      </w:r>
      <w:r>
        <w:rPr>
          <w:rFonts w:ascii="Calibri" w:eastAsia="Calibri"/>
          <w:spacing w:val="12"/>
          <w:sz w:val="18"/>
        </w:rPr>
        <w:t>,2006</w:t>
      </w:r>
      <w:r>
        <w:rPr>
          <w:rFonts w:ascii="Calibri" w:eastAsia="Calibri"/>
          <w:spacing w:val="-9"/>
          <w:sz w:val="18"/>
        </w:rPr>
        <w:t xml:space="preserve"> ,</w:t>
      </w:r>
      <w:r>
        <w:rPr>
          <w:rFonts w:ascii="Calibri" w:eastAsia="Calibri"/>
          <w:spacing w:val="7"/>
          <w:sz w:val="18"/>
        </w:rPr>
        <w:t>3</w:t>
      </w:r>
      <w:r>
        <w:rPr>
          <w:rFonts w:ascii="Calibri" w:eastAsia="Calibri"/>
          <w:spacing w:val="-8"/>
          <w:sz w:val="18"/>
        </w:rPr>
        <w:t xml:space="preserve"> (</w:t>
      </w:r>
      <w:r>
        <w:rPr>
          <w:rFonts w:ascii="Calibri" w:eastAsia="Calibri"/>
          <w:spacing w:val="7"/>
          <w:sz w:val="18"/>
        </w:rPr>
        <w:t>7</w:t>
      </w:r>
      <w:r>
        <w:rPr>
          <w:rFonts w:ascii="Calibri" w:eastAsia="Calibri"/>
          <w:spacing w:val="-15"/>
          <w:sz w:val="18"/>
        </w:rPr>
        <w:t xml:space="preserve"> ) : </w:t>
      </w:r>
      <w:r>
        <w:rPr>
          <w:rFonts w:ascii="Calibri" w:eastAsia="Calibri"/>
          <w:spacing w:val="9"/>
          <w:sz w:val="18"/>
        </w:rPr>
        <w:t>92</w:t>
      </w:r>
      <w:r>
        <w:rPr>
          <w:rFonts w:ascii="Calibri" w:eastAsia="Calibri"/>
          <w:spacing w:val="-16"/>
          <w:sz w:val="18"/>
        </w:rPr>
        <w:t xml:space="preserve"> - </w:t>
      </w:r>
      <w:r>
        <w:rPr>
          <w:rFonts w:ascii="Calibri" w:eastAsia="Calibri"/>
          <w:spacing w:val="10"/>
          <w:sz w:val="18"/>
        </w:rPr>
        <w:t>124</w:t>
      </w:r>
      <w:r>
        <w:rPr>
          <w:rFonts w:ascii="Calibri" w:eastAsia="Calibri"/>
          <w:spacing w:val="-12"/>
          <w:sz w:val="18"/>
        </w:rPr>
        <w:t xml:space="preserve"> .</w:t>
      </w:r>
    </w:p>
    <w:p>
      <w:pPr>
        <w:pStyle w:val="10"/>
        <w:numPr>
          <w:ilvl w:val="0"/>
          <w:numId w:val="3"/>
        </w:numPr>
        <w:tabs>
          <w:tab w:val="left" w:pos="464"/>
        </w:tabs>
        <w:spacing w:before="4" w:after="0" w:line="326" w:lineRule="auto"/>
        <w:ind w:left="500" w:right="5393" w:hanging="360"/>
        <w:jc w:val="both"/>
        <w:rPr>
          <w:rFonts w:ascii="Calibri" w:eastAsia="Calibri"/>
          <w:sz w:val="18"/>
        </w:rPr>
      </w:pPr>
      <w:r>
        <w:rPr>
          <w:spacing w:val="27"/>
          <w:sz w:val="18"/>
        </w:rPr>
        <w:t>王宏生</w:t>
      </w:r>
      <w:r>
        <w:rPr>
          <w:rFonts w:ascii="Calibri" w:eastAsia="Calibri"/>
          <w:spacing w:val="-7"/>
          <w:sz w:val="18"/>
        </w:rPr>
        <w:t xml:space="preserve">, </w:t>
      </w:r>
      <w:r>
        <w:rPr>
          <w:spacing w:val="27"/>
          <w:sz w:val="18"/>
        </w:rPr>
        <w:t>张琳</w:t>
      </w:r>
      <w:r>
        <w:rPr>
          <w:rFonts w:ascii="Calibri" w:eastAsia="Calibri"/>
          <w:spacing w:val="-6"/>
          <w:sz w:val="18"/>
        </w:rPr>
        <w:t xml:space="preserve">. </w:t>
      </w:r>
      <w:r>
        <w:rPr>
          <w:spacing w:val="26"/>
          <w:sz w:val="18"/>
        </w:rPr>
        <w:t>基于本体的文本自动分类</w:t>
      </w:r>
      <w:r>
        <w:rPr>
          <w:rFonts w:ascii="Calibri" w:eastAsia="Calibri"/>
          <w:sz w:val="18"/>
        </w:rPr>
        <w:t>[J].</w:t>
      </w:r>
      <w:r>
        <w:rPr>
          <w:rFonts w:ascii="Calibri" w:eastAsia="Calibri"/>
          <w:spacing w:val="-12"/>
          <w:sz w:val="18"/>
        </w:rPr>
        <w:t xml:space="preserve"> </w:t>
      </w:r>
      <w:r>
        <w:rPr>
          <w:spacing w:val="18"/>
          <w:sz w:val="18"/>
        </w:rPr>
        <w:t>科技信息</w:t>
      </w:r>
      <w:r>
        <w:rPr>
          <w:rFonts w:ascii="Calibri" w:eastAsia="Calibri"/>
          <w:spacing w:val="18"/>
          <w:sz w:val="18"/>
        </w:rPr>
        <w:t>,2008,29(8):549-552.</w:t>
      </w:r>
    </w:p>
    <w:p>
      <w:pPr>
        <w:pStyle w:val="10"/>
        <w:numPr>
          <w:ilvl w:val="0"/>
          <w:numId w:val="3"/>
        </w:numPr>
        <w:tabs>
          <w:tab w:val="left" w:pos="440"/>
        </w:tabs>
        <w:spacing w:before="3" w:after="0" w:line="328" w:lineRule="auto"/>
        <w:ind w:left="500" w:right="5432" w:hanging="360"/>
        <w:jc w:val="both"/>
        <w:rPr>
          <w:rFonts w:ascii="Calibri" w:eastAsia="Calibri"/>
          <w:sz w:val="18"/>
        </w:rPr>
      </w:pPr>
      <w:r>
        <w:rPr>
          <w:spacing w:val="7"/>
          <w:sz w:val="18"/>
        </w:rPr>
        <w:t>袁晓曦</w:t>
      </w:r>
      <w:r>
        <w:rPr>
          <w:rFonts w:ascii="Calibri" w:eastAsia="Calibri"/>
          <w:spacing w:val="7"/>
          <w:sz w:val="18"/>
        </w:rPr>
        <w:t>.</w:t>
      </w:r>
      <w:r>
        <w:rPr>
          <w:spacing w:val="6"/>
          <w:sz w:val="18"/>
        </w:rPr>
        <w:t xml:space="preserve">基于机器学习的 </w:t>
      </w:r>
      <w:r>
        <w:rPr>
          <w:rFonts w:ascii="Calibri" w:eastAsia="Calibri"/>
          <w:spacing w:val="-2"/>
          <w:sz w:val="18"/>
        </w:rPr>
        <w:t>Web</w:t>
      </w:r>
      <w:r>
        <w:rPr>
          <w:rFonts w:ascii="Calibri" w:eastAsia="Calibri"/>
          <w:spacing w:val="18"/>
          <w:sz w:val="18"/>
        </w:rPr>
        <w:t xml:space="preserve"> </w:t>
      </w:r>
      <w:r>
        <w:rPr>
          <w:spacing w:val="6"/>
          <w:sz w:val="18"/>
        </w:rPr>
        <w:t>文本自动分类</w:t>
      </w:r>
      <w:r>
        <w:rPr>
          <w:rFonts w:ascii="Calibri" w:eastAsia="Calibri"/>
          <w:sz w:val="18"/>
        </w:rPr>
        <w:t>[J].</w:t>
      </w:r>
      <w:r>
        <w:rPr>
          <w:sz w:val="18"/>
        </w:rPr>
        <w:t>软件导刊</w:t>
      </w:r>
      <w:r>
        <w:rPr>
          <w:rFonts w:ascii="Calibri" w:eastAsia="Calibri"/>
          <w:sz w:val="18"/>
        </w:rPr>
        <w:t>,2011,10(1):26-28.</w:t>
      </w:r>
    </w:p>
    <w:p>
      <w:pPr>
        <w:pStyle w:val="10"/>
        <w:numPr>
          <w:ilvl w:val="0"/>
          <w:numId w:val="3"/>
        </w:numPr>
        <w:tabs>
          <w:tab w:val="left" w:pos="433"/>
        </w:tabs>
        <w:spacing w:before="0" w:after="0" w:line="328" w:lineRule="auto"/>
        <w:ind w:left="500" w:right="5415" w:hanging="360"/>
        <w:jc w:val="both"/>
        <w:rPr>
          <w:rFonts w:ascii="Calibri" w:eastAsia="Calibri"/>
          <w:sz w:val="18"/>
        </w:rPr>
      </w:pPr>
      <w:r>
        <w:rPr>
          <w:sz w:val="18"/>
        </w:rPr>
        <w:t>郭润寰</w:t>
      </w:r>
      <w:r>
        <w:rPr>
          <w:rFonts w:ascii="Calibri" w:eastAsia="Calibri"/>
          <w:sz w:val="18"/>
        </w:rPr>
        <w:t>.</w:t>
      </w:r>
      <w:r>
        <w:rPr>
          <w:sz w:val="18"/>
        </w:rPr>
        <w:t>基于本体的语义网技术研究与应用</w:t>
      </w:r>
      <w:r>
        <w:rPr>
          <w:rFonts w:ascii="Calibri" w:eastAsia="Calibri"/>
          <w:sz w:val="18"/>
        </w:rPr>
        <w:t>[D].</w:t>
      </w:r>
      <w:r>
        <w:rPr>
          <w:sz w:val="18"/>
        </w:rPr>
        <w:t>陕西</w:t>
      </w:r>
      <w:r>
        <w:rPr>
          <w:rFonts w:ascii="Calibri" w:eastAsia="Calibri"/>
          <w:sz w:val="18"/>
        </w:rPr>
        <w:t>:</w:t>
      </w:r>
      <w:r>
        <w:rPr>
          <w:spacing w:val="-8"/>
          <w:sz w:val="18"/>
        </w:rPr>
        <w:t>西安</w:t>
      </w:r>
      <w:r>
        <w:rPr>
          <w:sz w:val="18"/>
        </w:rPr>
        <w:t>电子科技大学</w:t>
      </w:r>
      <w:r>
        <w:rPr>
          <w:rFonts w:ascii="Calibri" w:eastAsia="Calibri"/>
          <w:sz w:val="18"/>
        </w:rPr>
        <w:t>,2005.</w:t>
      </w:r>
    </w:p>
    <w:p>
      <w:pPr>
        <w:pStyle w:val="10"/>
        <w:numPr>
          <w:ilvl w:val="0"/>
          <w:numId w:val="3"/>
        </w:numPr>
        <w:tabs>
          <w:tab w:val="left" w:pos="436"/>
        </w:tabs>
        <w:spacing w:before="1" w:after="0" w:line="326" w:lineRule="auto"/>
        <w:ind w:left="500" w:right="5420" w:hanging="360"/>
        <w:jc w:val="both"/>
        <w:rPr>
          <w:rFonts w:ascii="Calibri" w:eastAsia="Calibri"/>
          <w:sz w:val="18"/>
        </w:rPr>
      </w:pPr>
      <w:r>
        <w:rPr>
          <w:spacing w:val="2"/>
          <w:sz w:val="18"/>
        </w:rPr>
        <w:t>宋峻峰</w:t>
      </w:r>
      <w:r>
        <w:rPr>
          <w:rFonts w:ascii="Calibri" w:eastAsia="Calibri"/>
          <w:spacing w:val="5"/>
          <w:sz w:val="18"/>
        </w:rPr>
        <w:t>,</w:t>
      </w:r>
      <w:r>
        <w:rPr>
          <w:sz w:val="18"/>
        </w:rPr>
        <w:t>张维明等</w:t>
      </w:r>
      <w:r>
        <w:rPr>
          <w:rFonts w:ascii="Calibri" w:eastAsia="Calibri"/>
          <w:sz w:val="18"/>
        </w:rPr>
        <w:t>.</w:t>
      </w:r>
      <w:r>
        <w:rPr>
          <w:sz w:val="18"/>
        </w:rPr>
        <w:t>基于本体的信息检索研究</w:t>
      </w:r>
      <w:r>
        <w:rPr>
          <w:rFonts w:ascii="Calibri" w:eastAsia="Calibri"/>
          <w:sz w:val="18"/>
        </w:rPr>
        <w:t>[J].</w:t>
      </w:r>
      <w:r>
        <w:rPr>
          <w:sz w:val="18"/>
        </w:rPr>
        <w:t>南京大学学报</w:t>
      </w:r>
      <w:r>
        <w:rPr>
          <w:rFonts w:ascii="Calibri" w:eastAsia="Calibri"/>
          <w:sz w:val="18"/>
        </w:rPr>
        <w:t>,2005,41(2):189-197.</w:t>
      </w: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spacing w:before="164"/>
        <w:ind w:left="140"/>
        <w:rPr>
          <w:rFonts w:ascii="Calibri"/>
        </w:rPr>
      </w:pPr>
      <w:r>
        <w:rPr>
          <w:rFonts w:ascii="Calibri"/>
        </w:rPr>
        <w:t>.4.</w:t>
      </w:r>
    </w:p>
    <w:sectPr>
      <w:pgSz w:w="11910" w:h="16840"/>
      <w:pgMar w:top="1400" w:right="800" w:bottom="280" w:left="9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140" w:hanging="459"/>
        <w:jc w:val="left"/>
      </w:pPr>
      <w:rPr>
        <w:rFonts w:hint="default" w:ascii="宋体" w:hAnsi="宋体" w:eastAsia="宋体" w:cs="宋体"/>
        <w:spacing w:val="-1"/>
        <w:w w:val="100"/>
        <w:sz w:val="16"/>
        <w:szCs w:val="16"/>
        <w:lang w:val="en-US" w:eastAsia="en-US" w:bidi="en-US"/>
      </w:rPr>
    </w:lvl>
    <w:lvl w:ilvl="1" w:tentative="0">
      <w:start w:val="0"/>
      <w:numFmt w:val="bullet"/>
      <w:lvlText w:val="•"/>
      <w:lvlJc w:val="left"/>
      <w:pPr>
        <w:ind w:left="622" w:hanging="459"/>
      </w:pPr>
      <w:rPr>
        <w:rFonts w:hint="default"/>
        <w:lang w:val="en-US" w:eastAsia="en-US" w:bidi="en-US"/>
      </w:rPr>
    </w:lvl>
    <w:lvl w:ilvl="2" w:tentative="0">
      <w:start w:val="0"/>
      <w:numFmt w:val="bullet"/>
      <w:lvlText w:val="•"/>
      <w:lvlJc w:val="left"/>
      <w:pPr>
        <w:ind w:left="1104" w:hanging="459"/>
      </w:pPr>
      <w:rPr>
        <w:rFonts w:hint="default"/>
        <w:lang w:val="en-US" w:eastAsia="en-US" w:bidi="en-US"/>
      </w:rPr>
    </w:lvl>
    <w:lvl w:ilvl="3" w:tentative="0">
      <w:start w:val="0"/>
      <w:numFmt w:val="bullet"/>
      <w:lvlText w:val="•"/>
      <w:lvlJc w:val="left"/>
      <w:pPr>
        <w:ind w:left="1586" w:hanging="459"/>
      </w:pPr>
      <w:rPr>
        <w:rFonts w:hint="default"/>
        <w:lang w:val="en-US" w:eastAsia="en-US" w:bidi="en-US"/>
      </w:rPr>
    </w:lvl>
    <w:lvl w:ilvl="4" w:tentative="0">
      <w:start w:val="0"/>
      <w:numFmt w:val="bullet"/>
      <w:lvlText w:val="•"/>
      <w:lvlJc w:val="left"/>
      <w:pPr>
        <w:ind w:left="2068" w:hanging="459"/>
      </w:pPr>
      <w:rPr>
        <w:rFonts w:hint="default"/>
        <w:lang w:val="en-US" w:eastAsia="en-US" w:bidi="en-US"/>
      </w:rPr>
    </w:lvl>
    <w:lvl w:ilvl="5" w:tentative="0">
      <w:start w:val="0"/>
      <w:numFmt w:val="bullet"/>
      <w:lvlText w:val="•"/>
      <w:lvlJc w:val="left"/>
      <w:pPr>
        <w:ind w:left="2550" w:hanging="459"/>
      </w:pPr>
      <w:rPr>
        <w:rFonts w:hint="default"/>
        <w:lang w:val="en-US" w:eastAsia="en-US" w:bidi="en-US"/>
      </w:rPr>
    </w:lvl>
    <w:lvl w:ilvl="6" w:tentative="0">
      <w:start w:val="0"/>
      <w:numFmt w:val="bullet"/>
      <w:lvlText w:val="•"/>
      <w:lvlJc w:val="left"/>
      <w:pPr>
        <w:ind w:left="3032" w:hanging="459"/>
      </w:pPr>
      <w:rPr>
        <w:rFonts w:hint="default"/>
        <w:lang w:val="en-US" w:eastAsia="en-US" w:bidi="en-US"/>
      </w:rPr>
    </w:lvl>
    <w:lvl w:ilvl="7" w:tentative="0">
      <w:start w:val="0"/>
      <w:numFmt w:val="bullet"/>
      <w:lvlText w:val="•"/>
      <w:lvlJc w:val="left"/>
      <w:pPr>
        <w:ind w:left="3514" w:hanging="459"/>
      </w:pPr>
      <w:rPr>
        <w:rFonts w:hint="default"/>
        <w:lang w:val="en-US" w:eastAsia="en-US" w:bidi="en-US"/>
      </w:rPr>
    </w:lvl>
    <w:lvl w:ilvl="8" w:tentative="0">
      <w:start w:val="0"/>
      <w:numFmt w:val="bullet"/>
      <w:lvlText w:val="•"/>
      <w:lvlJc w:val="left"/>
      <w:pPr>
        <w:ind w:left="3996" w:hanging="459"/>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315" w:hanging="176"/>
        <w:jc w:val="left"/>
      </w:pPr>
      <w:rPr>
        <w:rFonts w:hint="default" w:ascii="Calibri" w:hAnsi="Calibri" w:eastAsia="Calibri" w:cs="Calibri"/>
        <w:b/>
        <w:bCs/>
        <w:w w:val="100"/>
        <w:sz w:val="24"/>
        <w:szCs w:val="24"/>
        <w:lang w:val="en-US" w:eastAsia="en-US" w:bidi="en-US"/>
      </w:rPr>
    </w:lvl>
    <w:lvl w:ilvl="1" w:tentative="0">
      <w:start w:val="1"/>
      <w:numFmt w:val="decimal"/>
      <w:lvlText w:val="%1.%2"/>
      <w:lvlJc w:val="left"/>
      <w:pPr>
        <w:ind w:left="514" w:hanging="375"/>
        <w:jc w:val="left"/>
      </w:pPr>
      <w:rPr>
        <w:rFonts w:hint="default" w:ascii="Calibri" w:hAnsi="Calibri" w:eastAsia="Calibri" w:cs="Calibri"/>
        <w:b/>
        <w:bCs/>
        <w:spacing w:val="-1"/>
        <w:w w:val="99"/>
        <w:sz w:val="21"/>
        <w:szCs w:val="21"/>
        <w:lang w:val="en-US" w:eastAsia="en-US" w:bidi="en-US"/>
      </w:rPr>
    </w:lvl>
    <w:lvl w:ilvl="2" w:tentative="0">
      <w:start w:val="1"/>
      <w:numFmt w:val="decimal"/>
      <w:lvlText w:val="（%3）"/>
      <w:lvlJc w:val="left"/>
      <w:pPr>
        <w:ind w:left="140" w:hanging="454"/>
        <w:jc w:val="left"/>
      </w:pPr>
      <w:rPr>
        <w:rFonts w:hint="default"/>
        <w:spacing w:val="-58"/>
        <w:w w:val="100"/>
        <w:lang w:val="en-US" w:eastAsia="en-US" w:bidi="en-US"/>
      </w:rPr>
    </w:lvl>
    <w:lvl w:ilvl="3" w:tentative="0">
      <w:start w:val="0"/>
      <w:numFmt w:val="bullet"/>
      <w:lvlText w:val="•"/>
      <w:lvlJc w:val="left"/>
      <w:pPr>
        <w:ind w:left="426" w:hanging="454"/>
      </w:pPr>
      <w:rPr>
        <w:rFonts w:hint="default"/>
        <w:lang w:val="en-US" w:eastAsia="en-US" w:bidi="en-US"/>
      </w:rPr>
    </w:lvl>
    <w:lvl w:ilvl="4" w:tentative="0">
      <w:start w:val="0"/>
      <w:numFmt w:val="bullet"/>
      <w:lvlText w:val="•"/>
      <w:lvlJc w:val="left"/>
      <w:pPr>
        <w:ind w:left="333" w:hanging="454"/>
      </w:pPr>
      <w:rPr>
        <w:rFonts w:hint="default"/>
        <w:lang w:val="en-US" w:eastAsia="en-US" w:bidi="en-US"/>
      </w:rPr>
    </w:lvl>
    <w:lvl w:ilvl="5" w:tentative="0">
      <w:start w:val="0"/>
      <w:numFmt w:val="bullet"/>
      <w:lvlText w:val="•"/>
      <w:lvlJc w:val="left"/>
      <w:pPr>
        <w:ind w:left="240" w:hanging="454"/>
      </w:pPr>
      <w:rPr>
        <w:rFonts w:hint="default"/>
        <w:lang w:val="en-US" w:eastAsia="en-US" w:bidi="en-US"/>
      </w:rPr>
    </w:lvl>
    <w:lvl w:ilvl="6" w:tentative="0">
      <w:start w:val="0"/>
      <w:numFmt w:val="bullet"/>
      <w:lvlText w:val="•"/>
      <w:lvlJc w:val="left"/>
      <w:pPr>
        <w:ind w:left="147" w:hanging="454"/>
      </w:pPr>
      <w:rPr>
        <w:rFonts w:hint="default"/>
        <w:lang w:val="en-US" w:eastAsia="en-US" w:bidi="en-US"/>
      </w:rPr>
    </w:lvl>
    <w:lvl w:ilvl="7" w:tentative="0">
      <w:start w:val="0"/>
      <w:numFmt w:val="bullet"/>
      <w:lvlText w:val="•"/>
      <w:lvlJc w:val="left"/>
      <w:pPr>
        <w:ind w:left="54" w:hanging="454"/>
      </w:pPr>
      <w:rPr>
        <w:rFonts w:hint="default"/>
        <w:lang w:val="en-US" w:eastAsia="en-US" w:bidi="en-US"/>
      </w:rPr>
    </w:lvl>
    <w:lvl w:ilvl="8" w:tentative="0">
      <w:start w:val="0"/>
      <w:numFmt w:val="bullet"/>
      <w:lvlText w:val="•"/>
      <w:lvlJc w:val="left"/>
      <w:pPr>
        <w:ind w:left="-40" w:hanging="454"/>
      </w:pPr>
      <w:rPr>
        <w:rFonts w:hint="default"/>
        <w:lang w:val="en-US" w:eastAsia="en-US" w:bidi="en-US"/>
      </w:rPr>
    </w:lvl>
  </w:abstractNum>
  <w:abstractNum w:abstractNumId="2">
    <w:nsid w:val="59ADCABA"/>
    <w:multiLevelType w:val="multilevel"/>
    <w:tmpl w:val="59ADCABA"/>
    <w:lvl w:ilvl="0" w:tentative="0">
      <w:start w:val="1"/>
      <w:numFmt w:val="decimal"/>
      <w:lvlText w:val="[%1]"/>
      <w:lvlJc w:val="left"/>
      <w:pPr>
        <w:ind w:left="500" w:hanging="360"/>
        <w:jc w:val="left"/>
      </w:pPr>
      <w:rPr>
        <w:rFonts w:hint="default" w:ascii="Calibri" w:hAnsi="Calibri" w:eastAsia="Calibri" w:cs="Calibri"/>
        <w:spacing w:val="-39"/>
        <w:w w:val="100"/>
        <w:sz w:val="18"/>
        <w:szCs w:val="18"/>
        <w:lang w:val="en-US" w:eastAsia="en-US" w:bidi="en-US"/>
      </w:rPr>
    </w:lvl>
    <w:lvl w:ilvl="1" w:tentative="0">
      <w:start w:val="0"/>
      <w:numFmt w:val="bullet"/>
      <w:lvlText w:val="•"/>
      <w:lvlJc w:val="left"/>
      <w:pPr>
        <w:ind w:left="1467" w:hanging="360"/>
      </w:pPr>
      <w:rPr>
        <w:rFonts w:hint="default"/>
        <w:lang w:val="en-US" w:eastAsia="en-US" w:bidi="en-US"/>
      </w:rPr>
    </w:lvl>
    <w:lvl w:ilvl="2" w:tentative="0">
      <w:start w:val="0"/>
      <w:numFmt w:val="bullet"/>
      <w:lvlText w:val="•"/>
      <w:lvlJc w:val="left"/>
      <w:pPr>
        <w:ind w:left="2434" w:hanging="360"/>
      </w:pPr>
      <w:rPr>
        <w:rFonts w:hint="default"/>
        <w:lang w:val="en-US" w:eastAsia="en-US" w:bidi="en-US"/>
      </w:rPr>
    </w:lvl>
    <w:lvl w:ilvl="3" w:tentative="0">
      <w:start w:val="0"/>
      <w:numFmt w:val="bullet"/>
      <w:lvlText w:val="•"/>
      <w:lvlJc w:val="left"/>
      <w:pPr>
        <w:ind w:left="3401" w:hanging="360"/>
      </w:pPr>
      <w:rPr>
        <w:rFonts w:hint="default"/>
        <w:lang w:val="en-US" w:eastAsia="en-US" w:bidi="en-US"/>
      </w:rPr>
    </w:lvl>
    <w:lvl w:ilvl="4" w:tentative="0">
      <w:start w:val="0"/>
      <w:numFmt w:val="bullet"/>
      <w:lvlText w:val="•"/>
      <w:lvlJc w:val="left"/>
      <w:pPr>
        <w:ind w:left="4368" w:hanging="360"/>
      </w:pPr>
      <w:rPr>
        <w:rFonts w:hint="default"/>
        <w:lang w:val="en-US" w:eastAsia="en-US" w:bidi="en-US"/>
      </w:rPr>
    </w:lvl>
    <w:lvl w:ilvl="5" w:tentative="0">
      <w:start w:val="0"/>
      <w:numFmt w:val="bullet"/>
      <w:lvlText w:val="•"/>
      <w:lvlJc w:val="left"/>
      <w:pPr>
        <w:ind w:left="5335" w:hanging="360"/>
      </w:pPr>
      <w:rPr>
        <w:rFonts w:hint="default"/>
        <w:lang w:val="en-US" w:eastAsia="en-US" w:bidi="en-US"/>
      </w:rPr>
    </w:lvl>
    <w:lvl w:ilvl="6" w:tentative="0">
      <w:start w:val="0"/>
      <w:numFmt w:val="bullet"/>
      <w:lvlText w:val="•"/>
      <w:lvlJc w:val="left"/>
      <w:pPr>
        <w:ind w:left="6302" w:hanging="360"/>
      </w:pPr>
      <w:rPr>
        <w:rFonts w:hint="default"/>
        <w:lang w:val="en-US" w:eastAsia="en-US" w:bidi="en-US"/>
      </w:rPr>
    </w:lvl>
    <w:lvl w:ilvl="7" w:tentative="0">
      <w:start w:val="0"/>
      <w:numFmt w:val="bullet"/>
      <w:lvlText w:val="•"/>
      <w:lvlJc w:val="left"/>
      <w:pPr>
        <w:ind w:left="7269" w:hanging="360"/>
      </w:pPr>
      <w:rPr>
        <w:rFonts w:hint="default"/>
        <w:lang w:val="en-US" w:eastAsia="en-US" w:bidi="en-US"/>
      </w:rPr>
    </w:lvl>
    <w:lvl w:ilvl="8" w:tentative="0">
      <w:start w:val="0"/>
      <w:numFmt w:val="bullet"/>
      <w:lvlText w:val="•"/>
      <w:lvlJc w:val="left"/>
      <w:pPr>
        <w:ind w:left="8236" w:hanging="36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14BA718E"/>
    <w:rsid w:val="305D4B3C"/>
    <w:rsid w:val="32DD306E"/>
    <w:rsid w:val="3E12179A"/>
    <w:rsid w:val="51AC3CCD"/>
    <w:rsid w:val="51ED60F0"/>
    <w:rsid w:val="56D91089"/>
    <w:rsid w:val="58CF7097"/>
    <w:rsid w:val="63B143CE"/>
    <w:rsid w:val="645A1AC3"/>
    <w:rsid w:val="7F7F11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0"/>
    <w:pPr>
      <w:ind w:left="382" w:hanging="243"/>
      <w:outlineLvl w:val="1"/>
    </w:pPr>
    <w:rPr>
      <w:rFonts w:ascii="Times New Roman" w:hAnsi="Times New Roman" w:eastAsia="Times New Roman" w:cs="Times New Roman"/>
      <w:b/>
      <w:bCs/>
      <w:sz w:val="24"/>
      <w:szCs w:val="24"/>
      <w:lang w:val="en-US" w:eastAsia="en-US" w:bidi="en-US"/>
    </w:rPr>
  </w:style>
  <w:style w:type="paragraph" w:styleId="3">
    <w:name w:val="heading 2"/>
    <w:basedOn w:val="1"/>
    <w:next w:val="1"/>
    <w:semiHidden/>
    <w:unhideWhenUsed/>
    <w:qFormat/>
    <w:uiPriority w:val="0"/>
    <w:pPr>
      <w:ind w:left="514" w:hanging="375"/>
      <w:outlineLvl w:val="2"/>
    </w:pPr>
    <w:rPr>
      <w:rFonts w:ascii="宋体" w:hAnsi="宋体" w:eastAsia="宋体" w:cs="宋体"/>
      <w:b/>
      <w:bCs/>
      <w:sz w:val="21"/>
      <w:szCs w:val="21"/>
      <w:lang w:val="en-US" w:eastAsia="en-US" w:bidi="en-US"/>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ody Text"/>
    <w:basedOn w:val="1"/>
    <w:semiHidden/>
    <w:unhideWhenUsed/>
    <w:uiPriority w:val="0"/>
    <w:rPr>
      <w:rFonts w:ascii="宋体" w:hAnsi="宋体" w:eastAsia="宋体" w:cs="宋体"/>
      <w:sz w:val="18"/>
      <w:szCs w:val="18"/>
      <w:lang w:val="en-US" w:eastAsia="en-US" w:bidi="en-US"/>
    </w:rPr>
  </w:style>
  <w:style w:type="paragraph" w:styleId="5">
    <w:name w:val="footer"/>
    <w:basedOn w:val="1"/>
    <w:link w:val="13"/>
    <w:unhideWhenUsed/>
    <w:uiPriority w:val="0"/>
    <w:pPr>
      <w:widowControl/>
      <w:tabs>
        <w:tab w:val="center" w:pos="4153"/>
        <w:tab w:val="right" w:pos="8306"/>
      </w:tabs>
      <w:autoSpaceDE/>
      <w:autoSpaceDN/>
      <w:snapToGrid w:val="0"/>
      <w:spacing w:before="0" w:after="0" w:line="240" w:lineRule="auto"/>
      <w:ind w:left="0" w:right="0"/>
      <w:jc w:val="left"/>
    </w:pPr>
    <w:rPr>
      <w:rFonts w:ascii="Times New Roman" w:hAnsi="Times New Roman" w:cs="Times New Roman" w:eastAsiaTheme="minorEastAsia"/>
      <w:sz w:val="18"/>
      <w:szCs w:val="18"/>
      <w:lang w:bidi="ar-SA"/>
    </w:rPr>
  </w:style>
  <w:style w:type="paragraph" w:styleId="6">
    <w:name w:val="header"/>
    <w:basedOn w:val="1"/>
    <w:link w:val="12"/>
    <w:unhideWhenUsed/>
    <w:uiPriority w:val="0"/>
    <w:pPr>
      <w:widowControl/>
      <w:pBdr>
        <w:bottom w:val="single" w:color="auto" w:sz="6" w:space="1"/>
      </w:pBdr>
      <w:tabs>
        <w:tab w:val="center" w:pos="4153"/>
        <w:tab w:val="right" w:pos="8306"/>
      </w:tabs>
      <w:autoSpaceDE/>
      <w:autoSpaceDN/>
      <w:snapToGrid w:val="0"/>
      <w:spacing w:before="0" w:after="0" w:line="240" w:lineRule="auto"/>
      <w:ind w:left="0" w:right="0"/>
      <w:jc w:val="center"/>
    </w:pPr>
    <w:rPr>
      <w:rFonts w:ascii="Times New Roman" w:hAnsi="Times New Roman" w:cs="Times New Roman" w:eastAsiaTheme="minorEastAsia"/>
      <w:sz w:val="18"/>
      <w:szCs w:val="18"/>
      <w:lang w:bidi="ar-SA"/>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40" w:firstLine="360"/>
    </w:pPr>
    <w:rPr>
      <w:rFonts w:ascii="宋体" w:hAnsi="宋体" w:eastAsia="宋体" w:cs="宋体"/>
      <w:lang w:val="en-US" w:eastAsia="en-US" w:bidi="en-US"/>
    </w:rPr>
  </w:style>
  <w:style w:type="paragraph" w:customStyle="1" w:styleId="11">
    <w:name w:val="Table Paragraph"/>
    <w:basedOn w:val="1"/>
    <w:qFormat/>
    <w:uiPriority w:val="1"/>
    <w:rPr>
      <w:rFonts w:ascii="Calibri" w:hAnsi="Calibri" w:eastAsia="Calibri" w:cs="Calibri"/>
      <w:lang w:val="en-US" w:eastAsia="en-US" w:bidi="en-US"/>
    </w:rPr>
  </w:style>
  <w:style w:type="character" w:customStyle="1" w:styleId="12">
    <w:name w:val="页眉 字符"/>
    <w:basedOn w:val="8"/>
    <w:link w:val="6"/>
    <w:qFormat/>
    <w:uiPriority w:val="0"/>
    <w:rPr>
      <w:rFonts w:ascii="Times New Roman" w:hAnsi="Times New Roman" w:cs="Times New Roman" w:eastAsiaTheme="minorEastAsia"/>
      <w:sz w:val="18"/>
      <w:szCs w:val="18"/>
      <w:lang w:val="en-US" w:eastAsia="zh-CN" w:bidi="ar-SA"/>
    </w:rPr>
  </w:style>
  <w:style w:type="character" w:customStyle="1" w:styleId="13">
    <w:name w:val="页脚 字符"/>
    <w:basedOn w:val="8"/>
    <w:link w:val="5"/>
    <w:qFormat/>
    <w:uiPriority w:val="0"/>
    <w:rPr>
      <w:rFonts w:ascii="Times New Roman" w:hAnsi="Times New Roman" w:cs="Times New Roman" w:eastAsiaTheme="minorEastAsia"/>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27"/>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3"/>
    <customShpInfo spid="_x0000_s1084"/>
    <customShpInfo spid="_x0000_s1082"/>
    <customShpInfo spid="_x0000_s1086"/>
    <customShpInfo spid="_x0000_s1087"/>
    <customShpInfo spid="_x0000_s1085"/>
    <customShpInfo spid="_x0000_s1089"/>
    <customShpInfo spid="_x0000_s1088"/>
    <customShpInfo spid="_x0000_s1091"/>
    <customShpInfo spid="_x0000_s1090"/>
    <customShpInfo spid="_x0000_s1092"/>
    <customShpInfo spid="_x0000_s1094"/>
    <customShpInfo spid="_x0000_s1093"/>
    <customShpInfo spid="_x0000_s1096"/>
    <customShpInfo spid="_x0000_s1095"/>
    <customShpInfo spid="_x0000_s1098"/>
    <customShpInfo spid="_x0000_s1097"/>
    <customShpInfo spid="_x0000_s1100"/>
    <customShpInfo spid="_x0000_s1099"/>
    <customShpInfo spid="_x0000_s1102"/>
    <customShpInfo spid="_x0000_s1101"/>
    <customShpInfo spid="_x0000_s1103"/>
    <customShpInfo spid="_x0000_s1105"/>
    <customShpInfo spid="_x0000_s1104"/>
    <customShpInfo spid="_x0000_s1107"/>
    <customShpInfo spid="_x0000_s1106"/>
    <customShpInfo spid="_x0000_s1109"/>
    <customShpInfo spid="_x0000_s1108"/>
    <customShpInfo spid="_x0000_s1111"/>
    <customShpInfo spid="_x0000_s1110"/>
    <customShpInfo spid="_x0000_s1113"/>
    <customShpInfo spid="_x0000_s1112"/>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14"/>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45"/>
    <customShpInfo spid="_x0000_s1174"/>
    <customShpInfo spid="_x0000_s1175"/>
    <customShpInfo spid="_x0000_s1176"/>
    <customShpInfo spid="_x0000_s1178"/>
    <customShpInfo spid="_x0000_s1177"/>
    <customShpInfo spid="_x0000_s1179"/>
    <customShpInfo spid="_x0000_s1180"/>
    <customShpInfo spid="_x0000_s1181"/>
    <customShpInfo spid="_x0000_s1182"/>
    <customShpInfo spid="_x0000_s1184"/>
    <customShpInfo spid="_x0000_s1183"/>
    <customShpInfo spid="_x0000_s1186"/>
    <customShpInfo spid="_x0000_s1185"/>
    <customShpInfo spid="_x0000_s1188"/>
    <customShpInfo spid="_x0000_s1187"/>
    <customShpInfo spid="_x0000_s1190"/>
    <customShpInfo spid="_x0000_s1189"/>
    <customShpInfo spid="_x0000_s1192"/>
    <customShpInfo spid="_x0000_s1191"/>
    <customShpInfo spid="_x0000_s1194"/>
    <customShpInfo spid="_x0000_s1193"/>
    <customShpInfo spid="_x0000_s1196"/>
    <customShpInfo spid="_x0000_s1195"/>
    <customShpInfo spid="_x0000_s1198"/>
    <customShpInfo spid="_x0000_s1197"/>
    <customShpInfo spid="_x0000_s1199"/>
    <customShpInfo spid="_x0000_s1200"/>
    <customShpInfo spid="_x0000_s1201"/>
    <customShpInfo spid="_x0000_s1202"/>
    <customShpInfo spid="_x0000_s1203"/>
    <customShpInfo spid="_x0000_s1204"/>
    <customShpInfo spid="_x0000_s1205"/>
    <customShpInfo spid="_x0000_s1207"/>
    <customShpInfo spid="_x0000_s1206"/>
    <customShpInfo spid="_x0000_s1209"/>
    <customShpInfo spid="_x0000_s1208"/>
    <customShpInfo spid="_x0000_s1211"/>
    <customShpInfo spid="_x0000_s1210"/>
    <customShpInfo spid="_x0000_s1213"/>
    <customShpInfo spid="_x0000_s1212"/>
    <customShpInfo spid="_x0000_s1214"/>
    <customShpInfo spid="_x0000_s1215"/>
    <customShpInfo spid="_x0000_s1217"/>
    <customShpInfo spid="_x0000_s1216"/>
    <customShpInfo spid="_x0000_s1219"/>
    <customShpInfo spid="_x0000_s1218"/>
    <customShpInfo spid="_x0000_s1221"/>
    <customShpInfo spid="_x0000_s1220"/>
    <customShpInfo spid="_x0000_s1223"/>
    <customShpInfo spid="_x0000_s1222"/>
    <customShpInfo spid="_x0000_s1224"/>
    <customShpInfo spid="_x0000_s1225"/>
    <customShpInfo spid="_x0000_s1227"/>
    <customShpInfo spid="_x0000_s1226"/>
    <customShpInfo spid="_x0000_s1229"/>
    <customShpInfo spid="_x0000_s1228"/>
    <customShpInfo spid="_x0000_s1231"/>
    <customShpInfo spid="_x0000_s1230"/>
    <customShpInfo spid="_x0000_s1233"/>
    <customShpInfo spid="_x0000_s1232"/>
    <customShpInfo spid="_x0000_s1235"/>
    <customShpInfo spid="_x0000_s1234"/>
    <customShpInfo spid="_x0000_s1237"/>
    <customShpInfo spid="_x0000_s1236"/>
    <customShpInfo spid="_x0000_s1239"/>
    <customShpInfo spid="_x0000_s1238"/>
    <customShpInfo spid="_x0000_s1241"/>
    <customShpInfo spid="_x0000_s1240"/>
    <customShpInfo spid="_x0000_s1243"/>
    <customShpInfo spid="_x0000_s1242"/>
    <customShpInfo spid="_x0000_s1245"/>
    <customShpInfo spid="_x0000_s1244"/>
    <customShpInfo spid="_x0000_s1247"/>
    <customShpInfo spid="_x0000_s1246"/>
    <customShpInfo spid="_x0000_s1249"/>
    <customShpInfo spid="_x0000_s1248"/>
    <customShpInfo spid="_x0000_s1250"/>
    <customShpInfo spid="_x0000_s1252"/>
    <customShpInfo spid="_x0000_s1251"/>
    <customShpInfo spid="_x0000_s1253"/>
    <customShpInfo spid="_x0000_s1254"/>
    <customShpInfo spid="_x0000_s1255"/>
    <customShpInfo spid="_x0000_s1256"/>
    <customShpInfo spid="_x0000_s1257"/>
    <customShpInfo spid="_x0000_s1258"/>
    <customShpInfo spid="_x0000_s1260"/>
    <customShpInfo spid="_x0000_s1259"/>
    <customShpInfo spid="_x0000_s1262"/>
    <customShpInfo spid="_x0000_s1261"/>
    <customShpInfo spid="_x0000_s1264"/>
    <customShpInfo spid="_x0000_s1263"/>
    <customShpInfo spid="_x0000_s1266"/>
    <customShpInfo spid="_x0000_s1265"/>
    <customShpInfo spid="_x0000_s1268"/>
    <customShpInfo spid="_x0000_s1267"/>
    <customShpInfo spid="_x0000_s1270"/>
    <customShpInfo spid="_x0000_s1271"/>
    <customShpInfo spid="_x0000_s1269"/>
    <customShpInfo spid="_x0000_s12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Words>
  <Characters>145</Characters>
  <Lines>1</Lines>
  <Paragraphs>1</Paragraphs>
  <TotalTime>22</TotalTime>
  <ScaleCrop>false</ScaleCrop>
  <LinksUpToDate>false</LinksUpToDate>
  <CharactersWithSpaces>169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2020-11-19T07:27:00Z</dcterms:created>
  <dc:creator>123</dc:creator>
  <cp:lastModifiedBy>婷婷~</cp:lastModifiedBy>
  <cp:lastPrinted>2020-11-23T06:09:00Z</cp:lastPrinted>
  <dcterms:modified xsi:type="dcterms:W3CDTF">2020-11-26T07:44:25Z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2018-11-08T00:00:00Z</vt:filetime>
  </property>
  <property fmtid="{D5CDD505-2E9C-101B-9397-08002B2CF9AE}" pid="3" name="Creator">
    <vt:lpwstr>WPS 文字</vt:lpwstr>
  </property>
  <property fmtid="{D5CDD505-2E9C-101B-9397-08002B2CF9AE}" pid="4" name="LastSaved">
    <vt:filetime>2020-11-24T00:00:00Z</vt:filetime>
  </property>
  <property fmtid="{D5CDD505-2E9C-101B-9397-08002B2CF9AE}" pid="5" name="KSOProductBuildVer">
    <vt:lpwstr>2052-11.1.0.9339</vt:lpwstr>
  </property>
</Properties>
</file>